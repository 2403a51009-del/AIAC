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59C8B" w14:textId="77777777" w:rsidR="00940BF5" w:rsidRDefault="00026EA9">
      <w:pPr>
        <w:pStyle w:val="Heading1"/>
      </w:pPr>
      <w:r>
        <w:t>Question Paper Set A13</w:t>
      </w:r>
    </w:p>
    <w:p w14:paraId="33A33D90" w14:textId="77777777" w:rsidR="00940BF5" w:rsidRDefault="00026EA9">
      <w:r>
        <w:br/>
        <w:t>AI-Assisted Coding Exam — Python (1 hour)</w:t>
      </w:r>
      <w:r>
        <w:br/>
        <w:t>- You may either (a) write the exact prompt to have your AI assistant generate code, or (b) write the code yourself. If you use AI, submit the prompt and the final code you executed.</w:t>
      </w:r>
      <w:r>
        <w:br/>
        <w:t>- Use VS Code Copilot / Gemini / CursorAI. Credit your prompts.</w:t>
      </w:r>
      <w:r>
        <w:br/>
        <w:t>- Prefer Python standard library; write clear, tested, well-documented code.</w:t>
      </w:r>
      <w:r>
        <w:br/>
        <w:t>- Each subgroup (A–O) has two tasks. Attempt all. Medium complexity, use-case based.</w:t>
      </w:r>
      <w:r>
        <w:br/>
        <w:t>- Syllabus pillars:</w:t>
      </w:r>
      <w:r>
        <w:br/>
        <w:t xml:space="preserve">  A–C: AI completion (classes, loops, conditionals)</w:t>
      </w:r>
      <w:r>
        <w:br/>
        <w:t xml:space="preserve">  D–E: Debugging with AI</w:t>
      </w:r>
      <w:r>
        <w:br/>
        <w:t xml:space="preserve">  F–G: TDD with AI</w:t>
      </w:r>
      <w:r>
        <w:br/>
        <w:t xml:space="preserve">  H–I: Documentation &amp; Code Review</w:t>
      </w:r>
      <w:r>
        <w:br/>
        <w:t xml:space="preserve">  J–K: Code Quality &amp; Performance</w:t>
      </w:r>
      <w:r>
        <w:br/>
        <w:t xml:space="preserve">  L–M: Files/CSV &amp; Regex</w:t>
      </w:r>
      <w:r>
        <w:br/>
        <w:t xml:space="preserve">  N–O: Algorithms &amp; Data Structures</w:t>
      </w:r>
      <w:r>
        <w:br/>
      </w:r>
    </w:p>
    <w:p w14:paraId="187D9894" w14:textId="77777777" w:rsidR="00940BF5" w:rsidRDefault="00026EA9">
      <w:r>
        <w:br/>
        <w:t>Deliverables for each question</w:t>
      </w:r>
      <w:r>
        <w:br/>
        <w:t>1) If using AI: the exact prompt you issued. If manual: note 'manual' and a brief design reason.</w:t>
      </w:r>
      <w:r>
        <w:br/>
        <w:t>2) solution.py</w:t>
      </w:r>
      <w:r>
        <w:br/>
        <w:t>3) tests.py (unittest/pytest; write tests first for TDD items)</w:t>
      </w:r>
      <w:r>
        <w:br/>
        <w:t>4) Docstrings &amp; inline comments (AI-assisted allowed)</w:t>
      </w:r>
      <w:r>
        <w:br/>
        <w:t>5) Short README.md (approach, assumptions, complexity, run tests)</w:t>
      </w:r>
      <w:r>
        <w:br/>
        <w:t>6) For debugging/refactor: brief before/after note</w:t>
      </w:r>
      <w:r>
        <w:br/>
      </w:r>
    </w:p>
    <w:p w14:paraId="25532262" w14:textId="77777777" w:rsidR="00940BF5" w:rsidRDefault="00026EA9">
      <w:r>
        <w:t>Question Paper Set A13</w:t>
      </w:r>
    </w:p>
    <w:p w14:paraId="015AE16C" w14:textId="77777777" w:rsidR="00940BF5" w:rsidRDefault="00940BF5"/>
    <w:p w14:paraId="16869B38" w14:textId="77777777" w:rsidR="00940BF5" w:rsidRDefault="00026EA9">
      <w:r>
        <w:t>AI-Assisted Coding Exam — Python (1 hour)</w:t>
      </w:r>
    </w:p>
    <w:p w14:paraId="44FD628D" w14:textId="77777777" w:rsidR="00940BF5" w:rsidRDefault="00026EA9">
      <w:r>
        <w:t>- You may either (a) write the exact prompt to have your AI assistant generate code, or (b) write the code yourself. If you use AI, submit the prompt and the final code you executed.</w:t>
      </w:r>
    </w:p>
    <w:p w14:paraId="47BA8AD5" w14:textId="77777777" w:rsidR="00940BF5" w:rsidRDefault="00026EA9">
      <w:r>
        <w:t>- Use VS Code Copilot / Gemini / CursorAI. Credit your prompts.</w:t>
      </w:r>
    </w:p>
    <w:p w14:paraId="5A6CFA2C" w14:textId="77777777" w:rsidR="00940BF5" w:rsidRDefault="00026EA9">
      <w:r>
        <w:t>- Prefer Python standard library; write clear, tested, well-documented code.</w:t>
      </w:r>
    </w:p>
    <w:p w14:paraId="21C6604C" w14:textId="77777777" w:rsidR="00940BF5" w:rsidRDefault="00026EA9">
      <w:r>
        <w:t>- Each subgroup (A–O) has two tasks. Attempt all. Medium complexity, use-case based.</w:t>
      </w:r>
    </w:p>
    <w:p w14:paraId="5269162E" w14:textId="77777777" w:rsidR="00940BF5" w:rsidRDefault="00026EA9">
      <w:r>
        <w:lastRenderedPageBreak/>
        <w:t>- Syllabus pillars:</w:t>
      </w:r>
    </w:p>
    <w:p w14:paraId="2484C2FF" w14:textId="77777777" w:rsidR="00940BF5" w:rsidRDefault="00026EA9">
      <w:r>
        <w:t xml:space="preserve">  A–C: AI completion (classes, loops, conditionals)</w:t>
      </w:r>
    </w:p>
    <w:p w14:paraId="143973C7" w14:textId="77777777" w:rsidR="00940BF5" w:rsidRDefault="00026EA9">
      <w:r>
        <w:t xml:space="preserve">  D–E: Debugging with AI</w:t>
      </w:r>
    </w:p>
    <w:p w14:paraId="7B1B432D" w14:textId="77777777" w:rsidR="00940BF5" w:rsidRDefault="00026EA9">
      <w:r>
        <w:t xml:space="preserve">  F–G: TDD with AI</w:t>
      </w:r>
    </w:p>
    <w:p w14:paraId="5FED03CA" w14:textId="77777777" w:rsidR="00940BF5" w:rsidRDefault="00026EA9">
      <w:r>
        <w:t xml:space="preserve">  H–I: Documentation &amp; Code Review</w:t>
      </w:r>
    </w:p>
    <w:p w14:paraId="22B752B2" w14:textId="77777777" w:rsidR="00940BF5" w:rsidRDefault="00026EA9">
      <w:r>
        <w:t xml:space="preserve">  J–K: Code Quality &amp; Performance</w:t>
      </w:r>
    </w:p>
    <w:p w14:paraId="6DEC493C" w14:textId="77777777" w:rsidR="00940BF5" w:rsidRDefault="00026EA9">
      <w:r>
        <w:t xml:space="preserve">  L–M: Files/CSV &amp; Regex</w:t>
      </w:r>
    </w:p>
    <w:p w14:paraId="1CC26315" w14:textId="77777777" w:rsidR="00940BF5" w:rsidRDefault="00026EA9">
      <w:r>
        <w:t xml:space="preserve">  N–O: Algorithms &amp; Data Structures</w:t>
      </w:r>
    </w:p>
    <w:p w14:paraId="685FDFD6" w14:textId="77777777" w:rsidR="00940BF5" w:rsidRDefault="00940BF5"/>
    <w:p w14:paraId="411B1252" w14:textId="77777777" w:rsidR="00940BF5" w:rsidRDefault="00026EA9">
      <w:r>
        <w:t>Deliverables for each question</w:t>
      </w:r>
    </w:p>
    <w:p w14:paraId="469ABE1D" w14:textId="77777777" w:rsidR="00940BF5" w:rsidRDefault="00026EA9">
      <w:r>
        <w:t>1) If using AI: the exact prompt you issued. If manual: note 'manual' and a brief design reason.</w:t>
      </w:r>
    </w:p>
    <w:p w14:paraId="397C2EB6" w14:textId="77777777" w:rsidR="00940BF5" w:rsidRDefault="00026EA9">
      <w:r>
        <w:t>2) solution.py</w:t>
      </w:r>
    </w:p>
    <w:p w14:paraId="6C18BD3A" w14:textId="77777777" w:rsidR="00940BF5" w:rsidRDefault="00026EA9">
      <w:r>
        <w:t>3) tests.py (unittest/pytest; write tests first for TDD items)</w:t>
      </w:r>
    </w:p>
    <w:p w14:paraId="0C20545B" w14:textId="77777777" w:rsidR="00940BF5" w:rsidRDefault="00026EA9">
      <w:r>
        <w:t>4) Docstrings &amp; inline comments (AI-assisted allowed)</w:t>
      </w:r>
    </w:p>
    <w:p w14:paraId="4F50EB51" w14:textId="77777777" w:rsidR="00940BF5" w:rsidRDefault="00026EA9">
      <w:r>
        <w:t>5) Short README.md (approach, assumptions, complexity, run tests)</w:t>
      </w:r>
    </w:p>
    <w:p w14:paraId="6E606E78" w14:textId="77777777" w:rsidR="00940BF5" w:rsidRDefault="00026EA9">
      <w:r>
        <w:t>6) For debugging/refactor: brief before/after note</w:t>
      </w:r>
    </w:p>
    <w:p w14:paraId="047AEEF4" w14:textId="77777777" w:rsidR="00940BF5" w:rsidRDefault="00940BF5"/>
    <w:p w14:paraId="1AF06B7F" w14:textId="77777777" w:rsidR="00940BF5" w:rsidRDefault="00026EA9">
      <w:pPr>
        <w:pStyle w:val="Heading2"/>
      </w:pPr>
      <w:r>
        <w:t>Subgroup J</w:t>
      </w:r>
    </w:p>
    <w:p w14:paraId="14589D6D" w14:textId="77777777" w:rsidR="00026EA9" w:rsidRDefault="00026EA9" w:rsidP="00026EA9">
      <w:pPr>
        <w:pStyle w:val="Heading3"/>
      </w:pPr>
      <w:r>
        <w:t>J.1 — [S13J3] Normalize sensor readings</w:t>
      </w:r>
    </w:p>
    <w:p w14:paraId="269C15DC" w14:textId="77777777" w:rsidR="00026EA9" w:rsidRDefault="00026EA9" w:rsidP="00026EA9">
      <w:pPr>
        <w:pStyle w:val="NormalWeb"/>
      </w:pPr>
      <w:r>
        <w:rPr>
          <w:rStyle w:val="Strong"/>
        </w:rPr>
        <w:t>Scenario (</w:t>
      </w:r>
      <w:proofErr w:type="spellStart"/>
      <w:r>
        <w:rPr>
          <w:rStyle w:val="Strong"/>
        </w:rPr>
        <w:t>agritech</w:t>
      </w:r>
      <w:proofErr w:type="spellEnd"/>
      <w:r>
        <w:rPr>
          <w:rStyle w:val="Strong"/>
        </w:rPr>
        <w:t>):</w:t>
      </w:r>
      <w:r>
        <w:br/>
      </w:r>
      <w:r>
        <w:rPr>
          <w:rStyle w:val="Strong"/>
        </w:rPr>
        <w:t>Context:</w:t>
      </w:r>
      <w:r>
        <w:t xml:space="preserve"> Sensor data logs in </w:t>
      </w:r>
      <w:proofErr w:type="spellStart"/>
      <w:r>
        <w:t>agritech</w:t>
      </w:r>
      <w:proofErr w:type="spellEnd"/>
      <w:r>
        <w:t xml:space="preserve"> are stored as CSV-like text. Each line contains </w:t>
      </w:r>
      <w:proofErr w:type="spellStart"/>
      <w:r>
        <w:rPr>
          <w:rStyle w:val="HTMLCode"/>
        </w:rPr>
        <w:t>sensor_id</w:t>
      </w:r>
      <w:proofErr w:type="spellEnd"/>
      <w:r>
        <w:rPr>
          <w:rStyle w:val="HTMLCode"/>
        </w:rPr>
        <w:t>, timestamp, value</w:t>
      </w:r>
      <w:r>
        <w:t>. For downstream ML, values must be normalized.</w:t>
      </w:r>
    </w:p>
    <w:p w14:paraId="4CFF5E0B" w14:textId="77777777" w:rsidR="00026EA9" w:rsidRDefault="00026EA9" w:rsidP="00026EA9">
      <w:pPr>
        <w:pStyle w:val="NormalWeb"/>
      </w:pPr>
      <w:r>
        <w:rPr>
          <w:rStyle w:val="Strong"/>
        </w:rPr>
        <w:t>Your Task:</w:t>
      </w:r>
      <w:r>
        <w:br/>
        <w:t xml:space="preserve">Parse the text into structured data, compute </w:t>
      </w:r>
      <w:r>
        <w:rPr>
          <w:rStyle w:val="Strong"/>
        </w:rPr>
        <w:t>z-score normalization</w:t>
      </w:r>
      <w:r>
        <w:t xml:space="preserve"> for each sensor’s values independently (per </w:t>
      </w:r>
      <w:proofErr w:type="spellStart"/>
      <w:r>
        <w:t>sensor_id</w:t>
      </w:r>
      <w:proofErr w:type="spellEnd"/>
      <w:r>
        <w:t xml:space="preserve">), and return results as a </w:t>
      </w:r>
      <w:proofErr w:type="spellStart"/>
      <w:r>
        <w:t>dict</w:t>
      </w:r>
      <w:proofErr w:type="spellEnd"/>
      <w:r>
        <w:t xml:space="preserve"> mapping </w:t>
      </w:r>
      <w:proofErr w:type="spellStart"/>
      <w:r>
        <w:rPr>
          <w:rStyle w:val="HTMLCode"/>
        </w:rPr>
        <w:t>sensor_id</w:t>
      </w:r>
      <w:proofErr w:type="spellEnd"/>
      <w:r>
        <w:rPr>
          <w:rStyle w:val="HTMLCode"/>
        </w:rPr>
        <w:t xml:space="preserve"> → list of (timestamp, </w:t>
      </w:r>
      <w:proofErr w:type="spellStart"/>
      <w:r>
        <w:rPr>
          <w:rStyle w:val="HTMLCode"/>
        </w:rPr>
        <w:t>z_value</w:t>
      </w:r>
      <w:proofErr w:type="spellEnd"/>
      <w:r>
        <w:rPr>
          <w:rStyle w:val="HTMLCode"/>
        </w:rPr>
        <w:t>)</w:t>
      </w:r>
      <w:r>
        <w:t>.</w:t>
      </w:r>
    </w:p>
    <w:p w14:paraId="7BC7A844" w14:textId="77777777" w:rsidR="00026EA9" w:rsidRDefault="00026EA9" w:rsidP="00026EA9">
      <w:pPr>
        <w:pStyle w:val="NormalWeb"/>
      </w:pPr>
      <w:r>
        <w:rPr>
          <w:rStyle w:val="Strong"/>
        </w:rPr>
        <w:t>Data &amp; Edge Cases:</w:t>
      </w:r>
    </w:p>
    <w:p w14:paraId="358F402D" w14:textId="77777777" w:rsidR="00026EA9" w:rsidRDefault="00026EA9" w:rsidP="00026EA9">
      <w:pPr>
        <w:pStyle w:val="NormalWeb"/>
        <w:numPr>
          <w:ilvl w:val="0"/>
          <w:numId w:val="25"/>
        </w:numPr>
      </w:pPr>
      <w:r>
        <w:lastRenderedPageBreak/>
        <w:t>Input text may have blank lines.</w:t>
      </w:r>
    </w:p>
    <w:p w14:paraId="539DC168" w14:textId="77777777" w:rsidR="00026EA9" w:rsidRDefault="00026EA9" w:rsidP="00026EA9">
      <w:pPr>
        <w:pStyle w:val="NormalWeb"/>
        <w:numPr>
          <w:ilvl w:val="0"/>
          <w:numId w:val="25"/>
        </w:numPr>
      </w:pPr>
      <w:r>
        <w:t xml:space="preserve">Each </w:t>
      </w:r>
      <w:proofErr w:type="spellStart"/>
      <w:r>
        <w:t>sensor_id</w:t>
      </w:r>
      <w:proofErr w:type="spellEnd"/>
      <w:r>
        <w:t xml:space="preserve"> should be normalized independently.</w:t>
      </w:r>
    </w:p>
    <w:p w14:paraId="6611A26C" w14:textId="77777777" w:rsidR="00026EA9" w:rsidRDefault="00026EA9" w:rsidP="00026EA9">
      <w:pPr>
        <w:pStyle w:val="NormalWeb"/>
        <w:numPr>
          <w:ilvl w:val="0"/>
          <w:numId w:val="25"/>
        </w:numPr>
      </w:pPr>
      <w:r>
        <w:t>If a sensor has only one value, return z=0 for all its rows.</w:t>
      </w:r>
    </w:p>
    <w:p w14:paraId="4D90FBCD" w14:textId="77777777" w:rsidR="00026EA9" w:rsidRDefault="00026EA9" w:rsidP="00026EA9">
      <w:pPr>
        <w:pStyle w:val="NormalWeb"/>
      </w:pPr>
      <w:r>
        <w:rPr>
          <w:rStyle w:val="Strong"/>
        </w:rPr>
        <w:t>AI Assistance Expectation:</w:t>
      </w:r>
      <w:r>
        <w:br/>
        <w:t>Ask AI to suggest pandas/</w:t>
      </w:r>
      <w:proofErr w:type="spellStart"/>
      <w:r>
        <w:t>numpy</w:t>
      </w:r>
      <w:proofErr w:type="spellEnd"/>
      <w:r>
        <w:t xml:space="preserve"> vs pure Python approaches, discuss numerical stability, and test edge cases.</w:t>
      </w:r>
    </w:p>
    <w:p w14:paraId="4E18B6E5" w14:textId="77777777" w:rsidR="00026EA9" w:rsidRDefault="00026EA9" w:rsidP="00026EA9">
      <w:pPr>
        <w:pStyle w:val="NormalWeb"/>
      </w:pPr>
      <w:r>
        <w:rPr>
          <w:rStyle w:val="Strong"/>
        </w:rPr>
        <w:t>Constraints &amp; Notes:</w:t>
      </w:r>
    </w:p>
    <w:p w14:paraId="252D5DB6" w14:textId="77777777" w:rsidR="00026EA9" w:rsidRDefault="00026EA9" w:rsidP="00026EA9">
      <w:pPr>
        <w:pStyle w:val="NormalWeb"/>
        <w:numPr>
          <w:ilvl w:val="0"/>
          <w:numId w:val="26"/>
        </w:numPr>
      </w:pPr>
      <w:r>
        <w:t xml:space="preserve">Output as </w:t>
      </w:r>
      <w:proofErr w:type="spellStart"/>
      <w:proofErr w:type="gramStart"/>
      <w:r>
        <w:rPr>
          <w:rStyle w:val="HTMLCode"/>
        </w:rPr>
        <w:t>dict</w:t>
      </w:r>
      <w:proofErr w:type="spellEnd"/>
      <w:r>
        <w:rPr>
          <w:rStyle w:val="HTMLCode"/>
        </w:rPr>
        <w:t>[</w:t>
      </w:r>
      <w:proofErr w:type="gramEnd"/>
      <w:r>
        <w:rPr>
          <w:rStyle w:val="HTMLCode"/>
        </w:rPr>
        <w:t xml:space="preserve">str, </w:t>
      </w:r>
      <w:proofErr w:type="gramStart"/>
      <w:r>
        <w:rPr>
          <w:rStyle w:val="HTMLCode"/>
        </w:rPr>
        <w:t>list[tuple[</w:t>
      </w:r>
      <w:proofErr w:type="gramEnd"/>
      <w:r>
        <w:rPr>
          <w:rStyle w:val="HTMLCode"/>
        </w:rPr>
        <w:t>str, float]]]</w:t>
      </w:r>
      <w:r>
        <w:t>.</w:t>
      </w:r>
    </w:p>
    <w:p w14:paraId="5870E5E2" w14:textId="77777777" w:rsidR="00026EA9" w:rsidRDefault="00026EA9" w:rsidP="00026EA9">
      <w:pPr>
        <w:pStyle w:val="NormalWeb"/>
        <w:numPr>
          <w:ilvl w:val="0"/>
          <w:numId w:val="26"/>
        </w:numPr>
      </w:pPr>
      <w:r>
        <w:t>Round z-scores to 3 decimals for consistency.</w:t>
      </w:r>
    </w:p>
    <w:p w14:paraId="7E2FF5FA" w14:textId="77777777" w:rsidR="00026EA9" w:rsidRDefault="00026EA9" w:rsidP="00026EA9">
      <w:pPr>
        <w:pStyle w:val="NormalWeb"/>
      </w:pPr>
      <w:r>
        <w:rPr>
          <w:rStyle w:val="Strong"/>
        </w:rPr>
        <w:t>Sample Input</w:t>
      </w:r>
    </w:p>
    <w:p w14:paraId="10FC60B9" w14:textId="77777777" w:rsidR="00026EA9" w:rsidRDefault="00026EA9" w:rsidP="00026EA9">
      <w:pPr>
        <w:pStyle w:val="HTMLPreformatted"/>
        <w:rPr>
          <w:rStyle w:val="HTMLCode"/>
        </w:rPr>
      </w:pPr>
      <w:r>
        <w:rPr>
          <w:rStyle w:val="hljs-section"/>
          <w:rFonts w:eastAsiaTheme="majorEastAsia"/>
        </w:rPr>
        <w:t>s1,2025-01-01T10:00,10</w:t>
      </w:r>
    </w:p>
    <w:p w14:paraId="3D175813" w14:textId="77777777" w:rsidR="00026EA9" w:rsidRDefault="00026EA9" w:rsidP="00026EA9">
      <w:pPr>
        <w:pStyle w:val="HTMLPreformatted"/>
        <w:rPr>
          <w:rStyle w:val="HTMLCode"/>
        </w:rPr>
      </w:pPr>
      <w:r>
        <w:rPr>
          <w:rStyle w:val="hljs-section"/>
          <w:rFonts w:eastAsiaTheme="majorEastAsia"/>
        </w:rPr>
        <w:t>s1,2025-01-01T11:00,20</w:t>
      </w:r>
    </w:p>
    <w:p w14:paraId="439A9397" w14:textId="77777777" w:rsidR="00026EA9" w:rsidRDefault="00026EA9" w:rsidP="00026EA9">
      <w:pPr>
        <w:pStyle w:val="HTMLPreformatted"/>
        <w:rPr>
          <w:rStyle w:val="HTMLCode"/>
        </w:rPr>
      </w:pPr>
      <w:r>
        <w:rPr>
          <w:rStyle w:val="hljs-section"/>
          <w:rFonts w:eastAsiaTheme="majorEastAsia"/>
        </w:rPr>
        <w:t>s2,2025-01-01T10:30,100</w:t>
      </w:r>
    </w:p>
    <w:p w14:paraId="1C1CD4A9" w14:textId="77777777" w:rsidR="00026EA9" w:rsidRDefault="00026EA9" w:rsidP="00026EA9">
      <w:pPr>
        <w:pStyle w:val="HTMLPreformatted"/>
        <w:rPr>
          <w:rStyle w:val="HTMLCode"/>
        </w:rPr>
      </w:pPr>
      <w:r>
        <w:rPr>
          <w:rStyle w:val="hljs-section"/>
          <w:rFonts w:eastAsiaTheme="majorEastAsia"/>
        </w:rPr>
        <w:t>s2,2025-01-01T11:30,100</w:t>
      </w:r>
    </w:p>
    <w:p w14:paraId="191711D7" w14:textId="77777777" w:rsidR="00026EA9" w:rsidRDefault="00026EA9" w:rsidP="00026EA9">
      <w:pPr>
        <w:pStyle w:val="NormalWeb"/>
      </w:pPr>
      <w:r>
        <w:rPr>
          <w:rStyle w:val="Strong"/>
        </w:rPr>
        <w:t>Sample Output</w:t>
      </w:r>
    </w:p>
    <w:p w14:paraId="251432A9" w14:textId="77777777" w:rsidR="00026EA9" w:rsidRDefault="00026EA9" w:rsidP="00026EA9">
      <w:pPr>
        <w:pStyle w:val="HTMLPreformatted"/>
        <w:rPr>
          <w:rStyle w:val="HTMLCode"/>
        </w:rPr>
      </w:pPr>
      <w:r>
        <w:rPr>
          <w:rStyle w:val="HTMLCode"/>
        </w:rPr>
        <w:t>{</w:t>
      </w:r>
    </w:p>
    <w:p w14:paraId="12E830CC" w14:textId="77777777" w:rsidR="00026EA9" w:rsidRDefault="00026EA9" w:rsidP="00026EA9">
      <w:pPr>
        <w:pStyle w:val="HTMLPreformatted"/>
        <w:rPr>
          <w:rStyle w:val="HTMLCode"/>
        </w:rPr>
      </w:pPr>
      <w:r>
        <w:rPr>
          <w:rStyle w:val="HTMLCode"/>
        </w:rPr>
        <w:t xml:space="preserve"> </w:t>
      </w:r>
      <w:r>
        <w:rPr>
          <w:rStyle w:val="hljs-string"/>
          <w:rFonts w:eastAsiaTheme="majorEastAsia"/>
        </w:rPr>
        <w:t>'s1'</w:t>
      </w:r>
      <w:r>
        <w:rPr>
          <w:rStyle w:val="HTMLCode"/>
        </w:rPr>
        <w:t>: [(</w:t>
      </w:r>
      <w:r>
        <w:rPr>
          <w:rStyle w:val="hljs-string"/>
          <w:rFonts w:eastAsiaTheme="majorEastAsia"/>
        </w:rPr>
        <w:t>'2025-01-01T10:00'</w:t>
      </w:r>
      <w:r>
        <w:rPr>
          <w:rStyle w:val="HTMLCode"/>
        </w:rPr>
        <w:t>, -</w:t>
      </w:r>
      <w:r>
        <w:rPr>
          <w:rStyle w:val="hljs-number"/>
        </w:rPr>
        <w:t>1.0</w:t>
      </w:r>
      <w:r>
        <w:rPr>
          <w:rStyle w:val="HTMLCode"/>
        </w:rPr>
        <w:t>), (</w:t>
      </w:r>
      <w:r>
        <w:rPr>
          <w:rStyle w:val="hljs-string"/>
          <w:rFonts w:eastAsiaTheme="majorEastAsia"/>
        </w:rPr>
        <w:t>'2025-01-01T11:00'</w:t>
      </w:r>
      <w:r>
        <w:rPr>
          <w:rStyle w:val="HTMLCode"/>
        </w:rPr>
        <w:t xml:space="preserve">, </w:t>
      </w:r>
      <w:r>
        <w:rPr>
          <w:rStyle w:val="hljs-number"/>
        </w:rPr>
        <w:t>1.0</w:t>
      </w:r>
      <w:r>
        <w:rPr>
          <w:rStyle w:val="HTMLCode"/>
        </w:rPr>
        <w:t>)],</w:t>
      </w:r>
    </w:p>
    <w:p w14:paraId="70A4CCCF" w14:textId="77777777" w:rsidR="00026EA9" w:rsidRDefault="00026EA9" w:rsidP="00026EA9">
      <w:pPr>
        <w:pStyle w:val="HTMLPreformatted"/>
        <w:rPr>
          <w:rStyle w:val="HTMLCode"/>
        </w:rPr>
      </w:pPr>
      <w:r>
        <w:rPr>
          <w:rStyle w:val="HTMLCode"/>
        </w:rPr>
        <w:t xml:space="preserve"> </w:t>
      </w:r>
      <w:r>
        <w:rPr>
          <w:rStyle w:val="hljs-string"/>
          <w:rFonts w:eastAsiaTheme="majorEastAsia"/>
        </w:rPr>
        <w:t>'s2'</w:t>
      </w:r>
      <w:r>
        <w:rPr>
          <w:rStyle w:val="HTMLCode"/>
        </w:rPr>
        <w:t>: [(</w:t>
      </w:r>
      <w:r>
        <w:rPr>
          <w:rStyle w:val="hljs-string"/>
          <w:rFonts w:eastAsiaTheme="majorEastAsia"/>
        </w:rPr>
        <w:t>'2025-01-01T10:30'</w:t>
      </w:r>
      <w:r>
        <w:rPr>
          <w:rStyle w:val="HTMLCode"/>
        </w:rPr>
        <w:t xml:space="preserve">, </w:t>
      </w:r>
      <w:r>
        <w:rPr>
          <w:rStyle w:val="hljs-number"/>
        </w:rPr>
        <w:t>0.0</w:t>
      </w:r>
      <w:r>
        <w:rPr>
          <w:rStyle w:val="HTMLCode"/>
        </w:rPr>
        <w:t>), (</w:t>
      </w:r>
      <w:r>
        <w:rPr>
          <w:rStyle w:val="hljs-string"/>
          <w:rFonts w:eastAsiaTheme="majorEastAsia"/>
        </w:rPr>
        <w:t>'2025-01-01T11:30'</w:t>
      </w:r>
      <w:r>
        <w:rPr>
          <w:rStyle w:val="HTMLCode"/>
        </w:rPr>
        <w:t xml:space="preserve">, </w:t>
      </w:r>
      <w:r>
        <w:rPr>
          <w:rStyle w:val="hljs-number"/>
        </w:rPr>
        <w:t>0.0</w:t>
      </w:r>
      <w:r>
        <w:rPr>
          <w:rStyle w:val="HTMLCode"/>
        </w:rPr>
        <w:t>)]</w:t>
      </w:r>
    </w:p>
    <w:p w14:paraId="7D522512" w14:textId="77777777" w:rsidR="00026EA9" w:rsidRDefault="00026EA9" w:rsidP="00026EA9">
      <w:pPr>
        <w:pStyle w:val="HTMLPreformatted"/>
        <w:rPr>
          <w:rStyle w:val="HTMLCode"/>
        </w:rPr>
      </w:pPr>
      <w:r>
        <w:rPr>
          <w:rStyle w:val="HTMLCode"/>
        </w:rPr>
        <w:t>}</w:t>
      </w:r>
    </w:p>
    <w:p w14:paraId="536517C1" w14:textId="77777777" w:rsidR="00026EA9" w:rsidRDefault="00026EA9" w:rsidP="00026EA9">
      <w:pPr>
        <w:pStyle w:val="NormalWeb"/>
      </w:pPr>
      <w:r>
        <w:rPr>
          <w:rStyle w:val="Strong"/>
        </w:rPr>
        <w:t>Acceptance Criteria:</w:t>
      </w:r>
    </w:p>
    <w:p w14:paraId="684D1676" w14:textId="77777777" w:rsidR="00026EA9" w:rsidRDefault="00026EA9" w:rsidP="00026EA9">
      <w:pPr>
        <w:pStyle w:val="NormalWeb"/>
        <w:numPr>
          <w:ilvl w:val="0"/>
          <w:numId w:val="27"/>
        </w:numPr>
      </w:pPr>
      <w:r>
        <w:t>Correct per-sensor z-score calculation.</w:t>
      </w:r>
    </w:p>
    <w:p w14:paraId="7063946A" w14:textId="77777777" w:rsidR="00026EA9" w:rsidRDefault="00026EA9" w:rsidP="00026EA9">
      <w:pPr>
        <w:pStyle w:val="NormalWeb"/>
        <w:numPr>
          <w:ilvl w:val="0"/>
          <w:numId w:val="27"/>
        </w:numPr>
      </w:pPr>
      <w:r>
        <w:t>Handles one-value case with zeros.</w:t>
      </w:r>
    </w:p>
    <w:p w14:paraId="3741A7C3" w14:textId="77777777" w:rsidR="00026EA9" w:rsidRDefault="00026EA9" w:rsidP="00026EA9">
      <w:pPr>
        <w:pStyle w:val="NormalWeb"/>
        <w:numPr>
          <w:ilvl w:val="0"/>
          <w:numId w:val="27"/>
        </w:numPr>
      </w:pPr>
      <w:r>
        <w:t>Ignores blank lines safely.</w:t>
      </w:r>
    </w:p>
    <w:p w14:paraId="6F964896" w14:textId="03E2D1B1" w:rsidR="004B19EB" w:rsidRDefault="004B19EB" w:rsidP="00026EA9">
      <w:pPr>
        <w:pStyle w:val="NormalWeb"/>
        <w:numPr>
          <w:ilvl w:val="0"/>
          <w:numId w:val="27"/>
        </w:numPr>
      </w:pPr>
      <w:r>
        <w:rPr>
          <w:noProof/>
        </w:rPr>
        <w:lastRenderedPageBreak/>
        <w:drawing>
          <wp:inline distT="0" distB="0" distL="0" distR="0" wp14:anchorId="2F9316E5" wp14:editId="698EC26F">
            <wp:extent cx="5486400" cy="3139440"/>
            <wp:effectExtent l="0" t="0" r="0" b="0"/>
            <wp:docPr id="202388742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7428" name="Picture 1" descr="A screen shot of a computer program&#10;&#10;AI-generated content may be incorrect."/>
                    <pic:cNvPicPr/>
                  </pic:nvPicPr>
                  <pic:blipFill>
                    <a:blip r:embed="rId6"/>
                    <a:stretch>
                      <a:fillRect/>
                    </a:stretch>
                  </pic:blipFill>
                  <pic:spPr>
                    <a:xfrm>
                      <a:off x="0" y="0"/>
                      <a:ext cx="5486400" cy="3139440"/>
                    </a:xfrm>
                    <a:prstGeom prst="rect">
                      <a:avLst/>
                    </a:prstGeom>
                  </pic:spPr>
                </pic:pic>
              </a:graphicData>
            </a:graphic>
          </wp:inline>
        </w:drawing>
      </w:r>
    </w:p>
    <w:p w14:paraId="6CCDA40D" w14:textId="1A3C9F18" w:rsidR="00940BF5" w:rsidRDefault="004B19EB">
      <w:r>
        <w:rPr>
          <w:noProof/>
        </w:rPr>
        <w:drawing>
          <wp:inline distT="0" distB="0" distL="0" distR="0" wp14:anchorId="72156BD9" wp14:editId="3C68CAB1">
            <wp:extent cx="5486400" cy="3868420"/>
            <wp:effectExtent l="0" t="0" r="0" b="0"/>
            <wp:docPr id="52112426"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2426" name="Picture 2" descr="A screen shot of a computer program&#10;&#10;AI-generated content may be incorrect."/>
                    <pic:cNvPicPr/>
                  </pic:nvPicPr>
                  <pic:blipFill>
                    <a:blip r:embed="rId7"/>
                    <a:stretch>
                      <a:fillRect/>
                    </a:stretch>
                  </pic:blipFill>
                  <pic:spPr>
                    <a:xfrm>
                      <a:off x="0" y="0"/>
                      <a:ext cx="5486400" cy="3868420"/>
                    </a:xfrm>
                    <a:prstGeom prst="rect">
                      <a:avLst/>
                    </a:prstGeom>
                  </pic:spPr>
                </pic:pic>
              </a:graphicData>
            </a:graphic>
          </wp:inline>
        </w:drawing>
      </w:r>
    </w:p>
    <w:p w14:paraId="4FE0ECA5" w14:textId="77777777" w:rsidR="004B19EB" w:rsidRDefault="004B19EB"/>
    <w:p w14:paraId="120878D2" w14:textId="54E0D1E4" w:rsidR="004B19EB" w:rsidRDefault="004B19EB">
      <w:r>
        <w:rPr>
          <w:noProof/>
        </w:rPr>
        <w:lastRenderedPageBreak/>
        <w:drawing>
          <wp:inline distT="0" distB="0" distL="0" distR="0" wp14:anchorId="3E15E316" wp14:editId="544E24A6">
            <wp:extent cx="5486400" cy="3603625"/>
            <wp:effectExtent l="0" t="0" r="0" b="0"/>
            <wp:docPr id="1385565339"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65339" name="Picture 3" descr="A screen shot of a computer program&#10;&#10;AI-generated content may be incorrect."/>
                    <pic:cNvPicPr/>
                  </pic:nvPicPr>
                  <pic:blipFill>
                    <a:blip r:embed="rId8"/>
                    <a:stretch>
                      <a:fillRect/>
                    </a:stretch>
                  </pic:blipFill>
                  <pic:spPr>
                    <a:xfrm>
                      <a:off x="0" y="0"/>
                      <a:ext cx="5486400" cy="3603625"/>
                    </a:xfrm>
                    <a:prstGeom prst="rect">
                      <a:avLst/>
                    </a:prstGeom>
                  </pic:spPr>
                </pic:pic>
              </a:graphicData>
            </a:graphic>
          </wp:inline>
        </w:drawing>
      </w:r>
    </w:p>
    <w:p w14:paraId="6904D475" w14:textId="6FDC92D5" w:rsidR="004B19EB" w:rsidRDefault="004B19EB">
      <w:r>
        <w:t>Output:</w:t>
      </w:r>
      <w:r>
        <w:rPr>
          <w:noProof/>
        </w:rPr>
        <w:drawing>
          <wp:inline distT="0" distB="0" distL="0" distR="0" wp14:anchorId="7BF9EF82" wp14:editId="2252023F">
            <wp:extent cx="5486400" cy="2969895"/>
            <wp:effectExtent l="0" t="0" r="0" b="0"/>
            <wp:docPr id="1444073942"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73942" name="Picture 7" descr="A screenshot of a computer program&#10;&#10;AI-generated content may be incorrect."/>
                    <pic:cNvPicPr/>
                  </pic:nvPicPr>
                  <pic:blipFill>
                    <a:blip r:embed="rId9"/>
                    <a:stretch>
                      <a:fillRect/>
                    </a:stretch>
                  </pic:blipFill>
                  <pic:spPr>
                    <a:xfrm>
                      <a:off x="0" y="0"/>
                      <a:ext cx="5486400" cy="2969895"/>
                    </a:xfrm>
                    <a:prstGeom prst="rect">
                      <a:avLst/>
                    </a:prstGeom>
                  </pic:spPr>
                </pic:pic>
              </a:graphicData>
            </a:graphic>
          </wp:inline>
        </w:drawing>
      </w:r>
    </w:p>
    <w:p w14:paraId="680C03C7" w14:textId="77777777" w:rsidR="004B19EB" w:rsidRDefault="004B19EB"/>
    <w:p w14:paraId="281B7A1D" w14:textId="77777777" w:rsidR="00026EA9" w:rsidRDefault="00026EA9" w:rsidP="00026EA9">
      <w:pPr>
        <w:pStyle w:val="Heading3"/>
      </w:pPr>
      <w:r>
        <w:lastRenderedPageBreak/>
        <w:t>J.2 — [S13J4] Detect overlapping irrigation schedules</w:t>
      </w:r>
    </w:p>
    <w:p w14:paraId="412879E2" w14:textId="77777777" w:rsidR="00026EA9" w:rsidRDefault="00026EA9" w:rsidP="00026EA9">
      <w:pPr>
        <w:pStyle w:val="NormalWeb"/>
      </w:pPr>
      <w:r>
        <w:rPr>
          <w:rStyle w:val="Strong"/>
        </w:rPr>
        <w:t>Scenario (</w:t>
      </w:r>
      <w:proofErr w:type="spellStart"/>
      <w:r>
        <w:rPr>
          <w:rStyle w:val="Strong"/>
        </w:rPr>
        <w:t>agritech</w:t>
      </w:r>
      <w:proofErr w:type="spellEnd"/>
      <w:r>
        <w:rPr>
          <w:rStyle w:val="Strong"/>
        </w:rPr>
        <w:t>):</w:t>
      </w:r>
      <w:r>
        <w:br/>
      </w:r>
      <w:r>
        <w:rPr>
          <w:rStyle w:val="Strong"/>
        </w:rPr>
        <w:t>Context:</w:t>
      </w:r>
      <w:r>
        <w:t xml:space="preserve"> Smart irrigation systems schedule watering by time slots per field. Overlaps between schedules can cause overwatering or pressure issues.</w:t>
      </w:r>
    </w:p>
    <w:p w14:paraId="48D8BAA7" w14:textId="77777777" w:rsidR="00026EA9" w:rsidRDefault="00026EA9" w:rsidP="00026EA9">
      <w:pPr>
        <w:pStyle w:val="NormalWeb"/>
      </w:pPr>
      <w:r>
        <w:rPr>
          <w:rStyle w:val="Strong"/>
        </w:rPr>
        <w:t>Your Task:</w:t>
      </w:r>
      <w:r>
        <w:br/>
        <w:t>Given a list of schedules (</w:t>
      </w:r>
      <w:proofErr w:type="spellStart"/>
      <w:r>
        <w:t>field_id</w:t>
      </w:r>
      <w:proofErr w:type="spellEnd"/>
      <w:r>
        <w:t xml:space="preserve">, </w:t>
      </w:r>
      <w:proofErr w:type="spellStart"/>
      <w:r>
        <w:t>start_time</w:t>
      </w:r>
      <w:proofErr w:type="spellEnd"/>
      <w:r>
        <w:t xml:space="preserve">, </w:t>
      </w:r>
      <w:proofErr w:type="spellStart"/>
      <w:r>
        <w:t>end_time</w:t>
      </w:r>
      <w:proofErr w:type="spellEnd"/>
      <w:r>
        <w:t xml:space="preserve"> in ISO format), detect </w:t>
      </w:r>
      <w:r>
        <w:rPr>
          <w:rStyle w:val="Strong"/>
        </w:rPr>
        <w:t>pairs of fields with overlapping watering times</w:t>
      </w:r>
      <w:r>
        <w:t>.</w:t>
      </w:r>
    </w:p>
    <w:p w14:paraId="3D7D738E" w14:textId="77777777" w:rsidR="00026EA9" w:rsidRDefault="00026EA9" w:rsidP="00026EA9">
      <w:pPr>
        <w:pStyle w:val="NormalWeb"/>
      </w:pPr>
      <w:r>
        <w:rPr>
          <w:rStyle w:val="Strong"/>
        </w:rPr>
        <w:t>Data &amp; Edge Cases:</w:t>
      </w:r>
    </w:p>
    <w:p w14:paraId="10C6F517" w14:textId="77777777" w:rsidR="00026EA9" w:rsidRDefault="00026EA9" w:rsidP="00026EA9">
      <w:pPr>
        <w:pStyle w:val="NormalWeb"/>
        <w:numPr>
          <w:ilvl w:val="0"/>
          <w:numId w:val="28"/>
        </w:numPr>
      </w:pPr>
      <w:r>
        <w:t xml:space="preserve">Input is a list of </w:t>
      </w:r>
      <w:proofErr w:type="spellStart"/>
      <w:r>
        <w:t>dicts</w:t>
      </w:r>
      <w:proofErr w:type="spellEnd"/>
      <w:r>
        <w:t>.</w:t>
      </w:r>
    </w:p>
    <w:p w14:paraId="3BB5396A" w14:textId="77777777" w:rsidR="00026EA9" w:rsidRDefault="00026EA9" w:rsidP="00026EA9">
      <w:pPr>
        <w:pStyle w:val="NormalWeb"/>
        <w:numPr>
          <w:ilvl w:val="0"/>
          <w:numId w:val="28"/>
        </w:numPr>
      </w:pPr>
      <w:r>
        <w:t>Times are inclusive at start, exclusive at end.</w:t>
      </w:r>
    </w:p>
    <w:p w14:paraId="32686AFB" w14:textId="77777777" w:rsidR="00026EA9" w:rsidRDefault="00026EA9" w:rsidP="00026EA9">
      <w:pPr>
        <w:pStyle w:val="NormalWeb"/>
        <w:numPr>
          <w:ilvl w:val="0"/>
          <w:numId w:val="28"/>
        </w:numPr>
      </w:pPr>
      <w:r>
        <w:t xml:space="preserve">Return list of tuples </w:t>
      </w:r>
      <w:r>
        <w:rPr>
          <w:rStyle w:val="HTMLCode"/>
        </w:rPr>
        <w:t>(</w:t>
      </w:r>
      <w:proofErr w:type="spellStart"/>
      <w:r>
        <w:rPr>
          <w:rStyle w:val="HTMLCode"/>
        </w:rPr>
        <w:t>fieldA</w:t>
      </w:r>
      <w:proofErr w:type="spellEnd"/>
      <w:r>
        <w:rPr>
          <w:rStyle w:val="HTMLCode"/>
        </w:rPr>
        <w:t xml:space="preserve">, </w:t>
      </w:r>
      <w:proofErr w:type="spellStart"/>
      <w:r>
        <w:rPr>
          <w:rStyle w:val="HTMLCode"/>
        </w:rPr>
        <w:t>fieldB</w:t>
      </w:r>
      <w:proofErr w:type="spellEnd"/>
      <w:r>
        <w:rPr>
          <w:rStyle w:val="HTMLCode"/>
        </w:rPr>
        <w:t>)</w:t>
      </w:r>
      <w:r>
        <w:t xml:space="preserve"> where overlap occurs.</w:t>
      </w:r>
    </w:p>
    <w:p w14:paraId="6ADCDFFF" w14:textId="77777777" w:rsidR="00026EA9" w:rsidRDefault="00026EA9" w:rsidP="00026EA9">
      <w:pPr>
        <w:pStyle w:val="NormalWeb"/>
        <w:numPr>
          <w:ilvl w:val="0"/>
          <w:numId w:val="28"/>
        </w:numPr>
      </w:pPr>
      <w:r>
        <w:t>If no overlaps, return empty list.</w:t>
      </w:r>
    </w:p>
    <w:p w14:paraId="368A180C" w14:textId="77777777" w:rsidR="00026EA9" w:rsidRDefault="00026EA9" w:rsidP="00026EA9">
      <w:pPr>
        <w:pStyle w:val="NormalWeb"/>
        <w:numPr>
          <w:ilvl w:val="0"/>
          <w:numId w:val="28"/>
        </w:numPr>
      </w:pPr>
      <w:r>
        <w:t>Ensure each pair is unique (no duplicates, order sorted lexicographically).</w:t>
      </w:r>
    </w:p>
    <w:p w14:paraId="6AC9591A" w14:textId="77777777" w:rsidR="00026EA9" w:rsidRDefault="00026EA9" w:rsidP="00026EA9">
      <w:pPr>
        <w:pStyle w:val="NormalWeb"/>
      </w:pPr>
      <w:r>
        <w:rPr>
          <w:rStyle w:val="Strong"/>
        </w:rPr>
        <w:t>AI Assistance Expectation:</w:t>
      </w:r>
      <w:r>
        <w:br/>
        <w:t>Ask AI to propose interval overlap detection strategies (sorting by start, sweep-line, or O(n²) check depending on data size).</w:t>
      </w:r>
    </w:p>
    <w:p w14:paraId="496C24FE" w14:textId="77777777" w:rsidR="00026EA9" w:rsidRDefault="00026EA9" w:rsidP="00026EA9">
      <w:pPr>
        <w:pStyle w:val="NormalWeb"/>
      </w:pPr>
      <w:r>
        <w:rPr>
          <w:rStyle w:val="Strong"/>
        </w:rPr>
        <w:t>Constraints &amp; Notes:</w:t>
      </w:r>
    </w:p>
    <w:p w14:paraId="54D40980" w14:textId="77777777" w:rsidR="00026EA9" w:rsidRDefault="00026EA9" w:rsidP="00026EA9">
      <w:pPr>
        <w:pStyle w:val="NormalWeb"/>
        <w:numPr>
          <w:ilvl w:val="0"/>
          <w:numId w:val="29"/>
        </w:numPr>
      </w:pPr>
      <w:r>
        <w:t>Return list[tuple[</w:t>
      </w:r>
      <w:proofErr w:type="spellStart"/>
      <w:proofErr w:type="gramStart"/>
      <w:r>
        <w:t>str,str</w:t>
      </w:r>
      <w:proofErr w:type="spellEnd"/>
      <w:proofErr w:type="gramEnd"/>
      <w:r>
        <w:t>]].</w:t>
      </w:r>
    </w:p>
    <w:p w14:paraId="657D5C8C" w14:textId="77777777" w:rsidR="00026EA9" w:rsidRDefault="00026EA9" w:rsidP="00026EA9">
      <w:pPr>
        <w:pStyle w:val="NormalWeb"/>
        <w:numPr>
          <w:ilvl w:val="0"/>
          <w:numId w:val="29"/>
        </w:numPr>
      </w:pPr>
      <w:r>
        <w:t xml:space="preserve">Assume all times in same </w:t>
      </w:r>
      <w:proofErr w:type="spellStart"/>
      <w:r>
        <w:t>timezone</w:t>
      </w:r>
      <w:proofErr w:type="spellEnd"/>
      <w:r>
        <w:t xml:space="preserve"> (no conversion needed).</w:t>
      </w:r>
    </w:p>
    <w:p w14:paraId="15545A07" w14:textId="77777777" w:rsidR="00026EA9" w:rsidRDefault="00026EA9" w:rsidP="00026EA9">
      <w:pPr>
        <w:pStyle w:val="NormalWeb"/>
      </w:pPr>
      <w:r>
        <w:rPr>
          <w:rStyle w:val="Strong"/>
        </w:rPr>
        <w:t>Sample Input</w:t>
      </w:r>
    </w:p>
    <w:p w14:paraId="600E78FC" w14:textId="77777777" w:rsidR="00026EA9" w:rsidRDefault="00026EA9" w:rsidP="00026EA9">
      <w:pPr>
        <w:pStyle w:val="HTMLPreformatted"/>
        <w:rPr>
          <w:rStyle w:val="HTMLCode"/>
        </w:rPr>
      </w:pPr>
      <w:r>
        <w:rPr>
          <w:rStyle w:val="HTMLCode"/>
        </w:rPr>
        <w:t>[</w:t>
      </w:r>
    </w:p>
    <w:p w14:paraId="26444F76" w14:textId="77777777" w:rsidR="00026EA9" w:rsidRDefault="00026EA9" w:rsidP="00026EA9">
      <w:pPr>
        <w:pStyle w:val="HTMLPreformatted"/>
        <w:rPr>
          <w:rStyle w:val="HTMLCode"/>
        </w:rPr>
      </w:pPr>
      <w:r>
        <w:rPr>
          <w:rStyle w:val="HTMLCode"/>
        </w:rPr>
        <w:t xml:space="preserve">  {</w:t>
      </w:r>
      <w:r>
        <w:rPr>
          <w:rStyle w:val="hljs-string"/>
          <w:rFonts w:eastAsiaTheme="majorEastAsia"/>
        </w:rPr>
        <w:t>'field'</w:t>
      </w:r>
      <w:r>
        <w:rPr>
          <w:rStyle w:val="HTMLCode"/>
        </w:rPr>
        <w:t xml:space="preserve">: </w:t>
      </w:r>
      <w:r>
        <w:rPr>
          <w:rStyle w:val="hljs-string"/>
          <w:rFonts w:eastAsiaTheme="majorEastAsia"/>
        </w:rPr>
        <w:t>'F1'</w:t>
      </w:r>
      <w:r>
        <w:rPr>
          <w:rStyle w:val="HTMLCode"/>
        </w:rPr>
        <w:t xml:space="preserve">, </w:t>
      </w:r>
      <w:r>
        <w:rPr>
          <w:rStyle w:val="hljs-string"/>
          <w:rFonts w:eastAsiaTheme="majorEastAsia"/>
        </w:rPr>
        <w:t>'start'</w:t>
      </w:r>
      <w:r>
        <w:rPr>
          <w:rStyle w:val="HTMLCode"/>
        </w:rPr>
        <w:t xml:space="preserve">: </w:t>
      </w:r>
      <w:r>
        <w:rPr>
          <w:rStyle w:val="hljs-string"/>
          <w:rFonts w:eastAsiaTheme="majorEastAsia"/>
        </w:rPr>
        <w:t>'2025-01-01T08:00'</w:t>
      </w:r>
      <w:r>
        <w:rPr>
          <w:rStyle w:val="HTMLCode"/>
        </w:rPr>
        <w:t xml:space="preserve">, </w:t>
      </w:r>
      <w:r>
        <w:rPr>
          <w:rStyle w:val="hljs-string"/>
          <w:rFonts w:eastAsiaTheme="majorEastAsia"/>
        </w:rPr>
        <w:t>'end'</w:t>
      </w:r>
      <w:r>
        <w:rPr>
          <w:rStyle w:val="HTMLCode"/>
        </w:rPr>
        <w:t xml:space="preserve">: </w:t>
      </w:r>
      <w:r>
        <w:rPr>
          <w:rStyle w:val="hljs-string"/>
          <w:rFonts w:eastAsiaTheme="majorEastAsia"/>
        </w:rPr>
        <w:t>'2025-01-01T10:00'</w:t>
      </w:r>
      <w:r>
        <w:rPr>
          <w:rStyle w:val="HTMLCode"/>
        </w:rPr>
        <w:t>},</w:t>
      </w:r>
    </w:p>
    <w:p w14:paraId="25A93BA2" w14:textId="77777777" w:rsidR="00026EA9" w:rsidRDefault="00026EA9" w:rsidP="00026EA9">
      <w:pPr>
        <w:pStyle w:val="HTMLPreformatted"/>
        <w:rPr>
          <w:rStyle w:val="HTMLCode"/>
        </w:rPr>
      </w:pPr>
      <w:r>
        <w:rPr>
          <w:rStyle w:val="HTMLCode"/>
        </w:rPr>
        <w:t xml:space="preserve">  {</w:t>
      </w:r>
      <w:r>
        <w:rPr>
          <w:rStyle w:val="hljs-string"/>
          <w:rFonts w:eastAsiaTheme="majorEastAsia"/>
        </w:rPr>
        <w:t>'field'</w:t>
      </w:r>
      <w:r>
        <w:rPr>
          <w:rStyle w:val="HTMLCode"/>
        </w:rPr>
        <w:t xml:space="preserve">: </w:t>
      </w:r>
      <w:r>
        <w:rPr>
          <w:rStyle w:val="hljs-string"/>
          <w:rFonts w:eastAsiaTheme="majorEastAsia"/>
        </w:rPr>
        <w:t>'F2'</w:t>
      </w:r>
      <w:r>
        <w:rPr>
          <w:rStyle w:val="HTMLCode"/>
        </w:rPr>
        <w:t xml:space="preserve">, </w:t>
      </w:r>
      <w:r>
        <w:rPr>
          <w:rStyle w:val="hljs-string"/>
          <w:rFonts w:eastAsiaTheme="majorEastAsia"/>
        </w:rPr>
        <w:t>'start'</w:t>
      </w:r>
      <w:r>
        <w:rPr>
          <w:rStyle w:val="HTMLCode"/>
        </w:rPr>
        <w:t xml:space="preserve">: </w:t>
      </w:r>
      <w:r>
        <w:rPr>
          <w:rStyle w:val="hljs-string"/>
          <w:rFonts w:eastAsiaTheme="majorEastAsia"/>
        </w:rPr>
        <w:t>'2025-01-01T09:30'</w:t>
      </w:r>
      <w:r>
        <w:rPr>
          <w:rStyle w:val="HTMLCode"/>
        </w:rPr>
        <w:t xml:space="preserve">, </w:t>
      </w:r>
      <w:r>
        <w:rPr>
          <w:rStyle w:val="hljs-string"/>
          <w:rFonts w:eastAsiaTheme="majorEastAsia"/>
        </w:rPr>
        <w:t>'end'</w:t>
      </w:r>
      <w:r>
        <w:rPr>
          <w:rStyle w:val="HTMLCode"/>
        </w:rPr>
        <w:t xml:space="preserve">: </w:t>
      </w:r>
      <w:r>
        <w:rPr>
          <w:rStyle w:val="hljs-string"/>
          <w:rFonts w:eastAsiaTheme="majorEastAsia"/>
        </w:rPr>
        <w:t>'2025-01-01T11:00'</w:t>
      </w:r>
      <w:r>
        <w:rPr>
          <w:rStyle w:val="HTMLCode"/>
        </w:rPr>
        <w:t>},</w:t>
      </w:r>
    </w:p>
    <w:p w14:paraId="6861808E" w14:textId="77777777" w:rsidR="00026EA9" w:rsidRDefault="00026EA9" w:rsidP="00026EA9">
      <w:pPr>
        <w:pStyle w:val="HTMLPreformatted"/>
        <w:rPr>
          <w:rStyle w:val="HTMLCode"/>
        </w:rPr>
      </w:pPr>
      <w:r>
        <w:rPr>
          <w:rStyle w:val="HTMLCode"/>
        </w:rPr>
        <w:t xml:space="preserve">  {</w:t>
      </w:r>
      <w:r>
        <w:rPr>
          <w:rStyle w:val="hljs-string"/>
          <w:rFonts w:eastAsiaTheme="majorEastAsia"/>
        </w:rPr>
        <w:t>'field'</w:t>
      </w:r>
      <w:r>
        <w:rPr>
          <w:rStyle w:val="HTMLCode"/>
        </w:rPr>
        <w:t xml:space="preserve">: </w:t>
      </w:r>
      <w:r>
        <w:rPr>
          <w:rStyle w:val="hljs-string"/>
          <w:rFonts w:eastAsiaTheme="majorEastAsia"/>
        </w:rPr>
        <w:t>'F3'</w:t>
      </w:r>
      <w:r>
        <w:rPr>
          <w:rStyle w:val="HTMLCode"/>
        </w:rPr>
        <w:t xml:space="preserve">, </w:t>
      </w:r>
      <w:r>
        <w:rPr>
          <w:rStyle w:val="hljs-string"/>
          <w:rFonts w:eastAsiaTheme="majorEastAsia"/>
        </w:rPr>
        <w:t>'start'</w:t>
      </w:r>
      <w:r>
        <w:rPr>
          <w:rStyle w:val="HTMLCode"/>
        </w:rPr>
        <w:t xml:space="preserve">: </w:t>
      </w:r>
      <w:r>
        <w:rPr>
          <w:rStyle w:val="hljs-string"/>
          <w:rFonts w:eastAsiaTheme="majorEastAsia"/>
        </w:rPr>
        <w:t>'2025-01-01T11:00'</w:t>
      </w:r>
      <w:r>
        <w:rPr>
          <w:rStyle w:val="HTMLCode"/>
        </w:rPr>
        <w:t xml:space="preserve">, </w:t>
      </w:r>
      <w:r>
        <w:rPr>
          <w:rStyle w:val="hljs-string"/>
          <w:rFonts w:eastAsiaTheme="majorEastAsia"/>
        </w:rPr>
        <w:t>'end'</w:t>
      </w:r>
      <w:r>
        <w:rPr>
          <w:rStyle w:val="HTMLCode"/>
        </w:rPr>
        <w:t xml:space="preserve">: </w:t>
      </w:r>
      <w:r>
        <w:rPr>
          <w:rStyle w:val="hljs-string"/>
          <w:rFonts w:eastAsiaTheme="majorEastAsia"/>
        </w:rPr>
        <w:t>'2025-01-01T12:00'</w:t>
      </w:r>
      <w:r>
        <w:rPr>
          <w:rStyle w:val="HTMLCode"/>
        </w:rPr>
        <w:t>}</w:t>
      </w:r>
    </w:p>
    <w:p w14:paraId="7F8DA518" w14:textId="77777777" w:rsidR="00026EA9" w:rsidRDefault="00026EA9" w:rsidP="00026EA9">
      <w:pPr>
        <w:pStyle w:val="HTMLPreformatted"/>
        <w:rPr>
          <w:rStyle w:val="HTMLCode"/>
        </w:rPr>
      </w:pPr>
      <w:r>
        <w:rPr>
          <w:rStyle w:val="HTMLCode"/>
        </w:rPr>
        <w:t>]</w:t>
      </w:r>
    </w:p>
    <w:p w14:paraId="78037DEE" w14:textId="77777777" w:rsidR="00026EA9" w:rsidRDefault="00026EA9" w:rsidP="00026EA9">
      <w:pPr>
        <w:pStyle w:val="NormalWeb"/>
      </w:pPr>
      <w:r>
        <w:rPr>
          <w:rStyle w:val="Strong"/>
        </w:rPr>
        <w:t>Sample Output</w:t>
      </w:r>
    </w:p>
    <w:p w14:paraId="3903092D" w14:textId="77777777" w:rsidR="00026EA9" w:rsidRDefault="00026EA9" w:rsidP="00026EA9">
      <w:pPr>
        <w:pStyle w:val="HTMLPreformatted"/>
        <w:rPr>
          <w:rStyle w:val="HTMLCode"/>
        </w:rPr>
      </w:pPr>
      <w:r>
        <w:rPr>
          <w:rStyle w:val="HTMLCode"/>
        </w:rPr>
        <w:t>[(</w:t>
      </w:r>
      <w:r>
        <w:rPr>
          <w:rStyle w:val="hljs-string"/>
          <w:rFonts w:eastAsiaTheme="majorEastAsia"/>
        </w:rPr>
        <w:t>'F1'</w:t>
      </w:r>
      <w:r>
        <w:rPr>
          <w:rStyle w:val="HTMLCode"/>
        </w:rPr>
        <w:t xml:space="preserve">, </w:t>
      </w:r>
      <w:r>
        <w:rPr>
          <w:rStyle w:val="hljs-string"/>
          <w:rFonts w:eastAsiaTheme="majorEastAsia"/>
        </w:rPr>
        <w:t>'F2'</w:t>
      </w:r>
      <w:r>
        <w:rPr>
          <w:rStyle w:val="HTMLCode"/>
        </w:rPr>
        <w:t>)]</w:t>
      </w:r>
    </w:p>
    <w:p w14:paraId="4483C49C" w14:textId="77777777" w:rsidR="00026EA9" w:rsidRDefault="00026EA9" w:rsidP="00026EA9">
      <w:pPr>
        <w:pStyle w:val="NormalWeb"/>
      </w:pPr>
      <w:r>
        <w:rPr>
          <w:rStyle w:val="Strong"/>
        </w:rPr>
        <w:t>Acceptance Criteria:</w:t>
      </w:r>
    </w:p>
    <w:p w14:paraId="0E1A7688" w14:textId="77777777" w:rsidR="00026EA9" w:rsidRDefault="00026EA9" w:rsidP="00026EA9">
      <w:pPr>
        <w:pStyle w:val="NormalWeb"/>
        <w:numPr>
          <w:ilvl w:val="0"/>
          <w:numId w:val="30"/>
        </w:numPr>
      </w:pPr>
      <w:r>
        <w:t>Correct detection of overlaps.</w:t>
      </w:r>
    </w:p>
    <w:p w14:paraId="2841FB6D" w14:textId="77777777" w:rsidR="00026EA9" w:rsidRDefault="00026EA9" w:rsidP="00026EA9">
      <w:pPr>
        <w:pStyle w:val="NormalWeb"/>
        <w:numPr>
          <w:ilvl w:val="0"/>
          <w:numId w:val="30"/>
        </w:numPr>
      </w:pPr>
      <w:r>
        <w:t>Unique, sorted pairs.</w:t>
      </w:r>
    </w:p>
    <w:p w14:paraId="06574B09" w14:textId="77777777" w:rsidR="00026EA9" w:rsidRDefault="00026EA9" w:rsidP="00026EA9">
      <w:pPr>
        <w:pStyle w:val="NormalWeb"/>
        <w:numPr>
          <w:ilvl w:val="0"/>
          <w:numId w:val="30"/>
        </w:numPr>
      </w:pPr>
      <w:r>
        <w:t>Works for multiple overlaps or none.</w:t>
      </w:r>
    </w:p>
    <w:p w14:paraId="1C947C50" w14:textId="77777777" w:rsidR="004B19EB" w:rsidRDefault="004B19EB" w:rsidP="00026EA9">
      <w:pPr>
        <w:pStyle w:val="NormalWeb"/>
        <w:numPr>
          <w:ilvl w:val="0"/>
          <w:numId w:val="30"/>
        </w:numPr>
      </w:pPr>
    </w:p>
    <w:p w14:paraId="5DE641DA" w14:textId="06D7D4E3" w:rsidR="00026EA9" w:rsidRDefault="004B19EB">
      <w:r w:rsidRPr="004B19EB">
        <w:rPr>
          <w:rFonts w:ascii="Aptos" w:eastAsia="Times New Roman" w:hAnsi="Aptos" w:cs="Times New Roman"/>
          <w:noProof/>
          <w:kern w:val="2"/>
          <w:sz w:val="24"/>
          <w:szCs w:val="24"/>
          <w:lang w:val="en-IN" w:eastAsia="en-IN"/>
        </w:rPr>
        <w:lastRenderedPageBreak/>
        <w:drawing>
          <wp:inline distT="0" distB="0" distL="0" distR="0" wp14:anchorId="210EAEFB" wp14:editId="2400ECA7">
            <wp:extent cx="5486400" cy="3975735"/>
            <wp:effectExtent l="0" t="0" r="0" b="0"/>
            <wp:docPr id="1371539918"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39918" name="Picture 4" descr="A screen shot of a computer program&#10;&#10;AI-generated content may be incorrect."/>
                    <pic:cNvPicPr/>
                  </pic:nvPicPr>
                  <pic:blipFill>
                    <a:blip r:embed="rId10"/>
                    <a:stretch>
                      <a:fillRect/>
                    </a:stretch>
                  </pic:blipFill>
                  <pic:spPr>
                    <a:xfrm>
                      <a:off x="0" y="0"/>
                      <a:ext cx="5486400" cy="3975735"/>
                    </a:xfrm>
                    <a:prstGeom prst="rect">
                      <a:avLst/>
                    </a:prstGeom>
                  </pic:spPr>
                </pic:pic>
              </a:graphicData>
            </a:graphic>
          </wp:inline>
        </w:drawing>
      </w:r>
    </w:p>
    <w:p w14:paraId="1BDBF2A3" w14:textId="4DFB75EB" w:rsidR="004B19EB" w:rsidRDefault="004B19EB">
      <w:r>
        <w:rPr>
          <w:noProof/>
        </w:rPr>
        <w:drawing>
          <wp:inline distT="0" distB="0" distL="0" distR="0" wp14:anchorId="42E78E3D" wp14:editId="26DEFEDD">
            <wp:extent cx="5486400" cy="1754505"/>
            <wp:effectExtent l="0" t="0" r="0" b="0"/>
            <wp:docPr id="1194466488"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66488" name="Picture 5" descr="A screen shot of a computer program&#10;&#10;AI-generated content may be incorrect."/>
                    <pic:cNvPicPr/>
                  </pic:nvPicPr>
                  <pic:blipFill>
                    <a:blip r:embed="rId11"/>
                    <a:stretch>
                      <a:fillRect/>
                    </a:stretch>
                  </pic:blipFill>
                  <pic:spPr>
                    <a:xfrm>
                      <a:off x="0" y="0"/>
                      <a:ext cx="5486400" cy="1754505"/>
                    </a:xfrm>
                    <a:prstGeom prst="rect">
                      <a:avLst/>
                    </a:prstGeom>
                  </pic:spPr>
                </pic:pic>
              </a:graphicData>
            </a:graphic>
          </wp:inline>
        </w:drawing>
      </w:r>
    </w:p>
    <w:p w14:paraId="73C33F3A" w14:textId="6AFC8F9D" w:rsidR="004B19EB" w:rsidRDefault="004B19EB">
      <w:r>
        <w:t>Output:</w:t>
      </w:r>
      <w:r>
        <w:rPr>
          <w:noProof/>
        </w:rPr>
        <w:drawing>
          <wp:inline distT="0" distB="0" distL="0" distR="0" wp14:anchorId="761E7D28" wp14:editId="6DBC3259">
            <wp:extent cx="5486400" cy="331470"/>
            <wp:effectExtent l="0" t="0" r="0" b="0"/>
            <wp:docPr id="6773373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37361" name="Picture 677337361"/>
                    <pic:cNvPicPr/>
                  </pic:nvPicPr>
                  <pic:blipFill>
                    <a:blip r:embed="rId12"/>
                    <a:stretch>
                      <a:fillRect/>
                    </a:stretch>
                  </pic:blipFill>
                  <pic:spPr>
                    <a:xfrm>
                      <a:off x="0" y="0"/>
                      <a:ext cx="5486400" cy="331470"/>
                    </a:xfrm>
                    <a:prstGeom prst="rect">
                      <a:avLst/>
                    </a:prstGeom>
                  </pic:spPr>
                </pic:pic>
              </a:graphicData>
            </a:graphic>
          </wp:inline>
        </w:drawing>
      </w:r>
    </w:p>
    <w:p w14:paraId="051C2CD9" w14:textId="77777777" w:rsidR="004B19EB" w:rsidRDefault="004B19EB"/>
    <w:sectPr w:rsidR="004B19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4731C0"/>
    <w:multiLevelType w:val="multilevel"/>
    <w:tmpl w:val="A612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113745"/>
    <w:multiLevelType w:val="multilevel"/>
    <w:tmpl w:val="41CA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6703C6"/>
    <w:multiLevelType w:val="multilevel"/>
    <w:tmpl w:val="E184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247A0"/>
    <w:multiLevelType w:val="multilevel"/>
    <w:tmpl w:val="F0D2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A5FB6"/>
    <w:multiLevelType w:val="multilevel"/>
    <w:tmpl w:val="1AB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2360B"/>
    <w:multiLevelType w:val="multilevel"/>
    <w:tmpl w:val="0528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940F0"/>
    <w:multiLevelType w:val="multilevel"/>
    <w:tmpl w:val="FA8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423A5F"/>
    <w:multiLevelType w:val="multilevel"/>
    <w:tmpl w:val="05364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86B8F"/>
    <w:multiLevelType w:val="multilevel"/>
    <w:tmpl w:val="5B7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D76E6"/>
    <w:multiLevelType w:val="multilevel"/>
    <w:tmpl w:val="6262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13505"/>
    <w:multiLevelType w:val="multilevel"/>
    <w:tmpl w:val="6E52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8E154D"/>
    <w:multiLevelType w:val="multilevel"/>
    <w:tmpl w:val="CFAA5A4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51085"/>
    <w:multiLevelType w:val="multilevel"/>
    <w:tmpl w:val="F2FE8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1C69D1"/>
    <w:multiLevelType w:val="multilevel"/>
    <w:tmpl w:val="651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07C72"/>
    <w:multiLevelType w:val="multilevel"/>
    <w:tmpl w:val="F910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900A0"/>
    <w:multiLevelType w:val="multilevel"/>
    <w:tmpl w:val="6C44D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A544AA"/>
    <w:multiLevelType w:val="multilevel"/>
    <w:tmpl w:val="029E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C74AC"/>
    <w:multiLevelType w:val="multilevel"/>
    <w:tmpl w:val="5D60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C5859"/>
    <w:multiLevelType w:val="multilevel"/>
    <w:tmpl w:val="4C7E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48192B"/>
    <w:multiLevelType w:val="multilevel"/>
    <w:tmpl w:val="5C7C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DA391C"/>
    <w:multiLevelType w:val="multilevel"/>
    <w:tmpl w:val="470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293A40"/>
    <w:multiLevelType w:val="multilevel"/>
    <w:tmpl w:val="B0B4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384C53"/>
    <w:multiLevelType w:val="multilevel"/>
    <w:tmpl w:val="AC6C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21D7D"/>
    <w:multiLevelType w:val="multilevel"/>
    <w:tmpl w:val="D9BED9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032212"/>
    <w:multiLevelType w:val="multilevel"/>
    <w:tmpl w:val="9450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F244BE"/>
    <w:multiLevelType w:val="multilevel"/>
    <w:tmpl w:val="02E4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C1614B"/>
    <w:multiLevelType w:val="multilevel"/>
    <w:tmpl w:val="7F4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8A071F"/>
    <w:multiLevelType w:val="multilevel"/>
    <w:tmpl w:val="BF70C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105A53"/>
    <w:multiLevelType w:val="multilevel"/>
    <w:tmpl w:val="DFA8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983739">
    <w:abstractNumId w:val="8"/>
  </w:num>
  <w:num w:numId="2" w16cid:durableId="234320763">
    <w:abstractNumId w:val="6"/>
  </w:num>
  <w:num w:numId="3" w16cid:durableId="1858810427">
    <w:abstractNumId w:val="5"/>
  </w:num>
  <w:num w:numId="4" w16cid:durableId="422382472">
    <w:abstractNumId w:val="4"/>
  </w:num>
  <w:num w:numId="5" w16cid:durableId="1790734032">
    <w:abstractNumId w:val="7"/>
  </w:num>
  <w:num w:numId="6" w16cid:durableId="1927031730">
    <w:abstractNumId w:val="3"/>
  </w:num>
  <w:num w:numId="7" w16cid:durableId="1447459141">
    <w:abstractNumId w:val="2"/>
  </w:num>
  <w:num w:numId="8" w16cid:durableId="215556202">
    <w:abstractNumId w:val="1"/>
  </w:num>
  <w:num w:numId="9" w16cid:durableId="1139958340">
    <w:abstractNumId w:val="0"/>
  </w:num>
  <w:num w:numId="10" w16cid:durableId="1221794141">
    <w:abstractNumId w:val="36"/>
  </w:num>
  <w:num w:numId="11" w16cid:durableId="1282801863">
    <w:abstractNumId w:val="18"/>
  </w:num>
  <w:num w:numId="12" w16cid:durableId="634411131">
    <w:abstractNumId w:val="21"/>
  </w:num>
  <w:num w:numId="13" w16cid:durableId="1320690081">
    <w:abstractNumId w:val="15"/>
  </w:num>
  <w:num w:numId="14" w16cid:durableId="1591428674">
    <w:abstractNumId w:val="28"/>
  </w:num>
  <w:num w:numId="15" w16cid:durableId="1883588490">
    <w:abstractNumId w:val="32"/>
  </w:num>
  <w:num w:numId="16" w16cid:durableId="1243031282">
    <w:abstractNumId w:val="35"/>
  </w:num>
  <w:num w:numId="17" w16cid:durableId="1340696051">
    <w:abstractNumId w:val="17"/>
  </w:num>
  <w:num w:numId="18" w16cid:durableId="692462814">
    <w:abstractNumId w:val="13"/>
  </w:num>
  <w:num w:numId="19" w16cid:durableId="2078744893">
    <w:abstractNumId w:val="22"/>
  </w:num>
  <w:num w:numId="20" w16cid:durableId="2030720919">
    <w:abstractNumId w:val="16"/>
  </w:num>
  <w:num w:numId="21" w16cid:durableId="719133620">
    <w:abstractNumId w:val="25"/>
  </w:num>
  <w:num w:numId="22" w16cid:durableId="1306013153">
    <w:abstractNumId w:val="9"/>
  </w:num>
  <w:num w:numId="23" w16cid:durableId="557282780">
    <w:abstractNumId w:val="29"/>
  </w:num>
  <w:num w:numId="24" w16cid:durableId="1969622381">
    <w:abstractNumId w:val="26"/>
  </w:num>
  <w:num w:numId="25" w16cid:durableId="1701854280">
    <w:abstractNumId w:val="34"/>
  </w:num>
  <w:num w:numId="26" w16cid:durableId="632827302">
    <w:abstractNumId w:val="30"/>
  </w:num>
  <w:num w:numId="27" w16cid:durableId="637616052">
    <w:abstractNumId w:val="33"/>
  </w:num>
  <w:num w:numId="28" w16cid:durableId="694622340">
    <w:abstractNumId w:val="31"/>
  </w:num>
  <w:num w:numId="29" w16cid:durableId="1272130174">
    <w:abstractNumId w:val="14"/>
  </w:num>
  <w:num w:numId="30" w16cid:durableId="1621640654">
    <w:abstractNumId w:val="10"/>
  </w:num>
  <w:num w:numId="31" w16cid:durableId="895164805">
    <w:abstractNumId w:val="24"/>
  </w:num>
  <w:num w:numId="32" w16cid:durableId="1619528055">
    <w:abstractNumId w:val="23"/>
  </w:num>
  <w:num w:numId="33" w16cid:durableId="198444300">
    <w:abstractNumId w:val="12"/>
  </w:num>
  <w:num w:numId="34" w16cid:durableId="1635912859">
    <w:abstractNumId w:val="19"/>
  </w:num>
  <w:num w:numId="35" w16cid:durableId="2039769100">
    <w:abstractNumId w:val="37"/>
  </w:num>
  <w:num w:numId="36" w16cid:durableId="346030344">
    <w:abstractNumId w:val="20"/>
  </w:num>
  <w:num w:numId="37" w16cid:durableId="1311205720">
    <w:abstractNumId w:val="27"/>
  </w:num>
  <w:num w:numId="38" w16cid:durableId="4210310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6EA9"/>
    <w:rsid w:val="00034616"/>
    <w:rsid w:val="0006063C"/>
    <w:rsid w:val="000E071A"/>
    <w:rsid w:val="0015074B"/>
    <w:rsid w:val="0029639D"/>
    <w:rsid w:val="00305362"/>
    <w:rsid w:val="00326F90"/>
    <w:rsid w:val="004B19EB"/>
    <w:rsid w:val="00940BF5"/>
    <w:rsid w:val="00AA1D8D"/>
    <w:rsid w:val="00B47730"/>
    <w:rsid w:val="00CB0664"/>
    <w:rsid w:val="00E01EDE"/>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5"/>
    <o:shapelayout v:ext="edit">
      <o:idmap v:ext="edit" data="1"/>
    </o:shapelayout>
  </w:shapeDefaults>
  <w:decimalSymbol w:val="."/>
  <w:listSeparator w:val=","/>
  <w14:docId w14:val="46C5BA88"/>
  <w15:docId w15:val="{E835CF52-17F5-4D88-BFFE-E7360395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01E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1E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EDE"/>
    <w:rPr>
      <w:rFonts w:ascii="Courier New" w:eastAsia="Times New Roman" w:hAnsi="Courier New" w:cs="Courier New"/>
      <w:sz w:val="20"/>
      <w:szCs w:val="20"/>
    </w:rPr>
  </w:style>
  <w:style w:type="character" w:customStyle="1" w:styleId="hljs-string">
    <w:name w:val="hljs-string"/>
    <w:basedOn w:val="DefaultParagraphFont"/>
    <w:rsid w:val="00E01EDE"/>
  </w:style>
  <w:style w:type="character" w:customStyle="1" w:styleId="hljs-strong">
    <w:name w:val="hljs-strong"/>
    <w:basedOn w:val="DefaultParagraphFont"/>
    <w:rsid w:val="00E01EDE"/>
  </w:style>
  <w:style w:type="character" w:customStyle="1" w:styleId="hljs-keyword">
    <w:name w:val="hljs-keyword"/>
    <w:basedOn w:val="DefaultParagraphFont"/>
    <w:rsid w:val="00E01EDE"/>
  </w:style>
  <w:style w:type="character" w:customStyle="1" w:styleId="hljs-title">
    <w:name w:val="hljs-title"/>
    <w:basedOn w:val="DefaultParagraphFont"/>
    <w:rsid w:val="00E01EDE"/>
  </w:style>
  <w:style w:type="character" w:customStyle="1" w:styleId="hljs-params">
    <w:name w:val="hljs-params"/>
    <w:basedOn w:val="DefaultParagraphFont"/>
    <w:rsid w:val="00E01EDE"/>
  </w:style>
  <w:style w:type="character" w:customStyle="1" w:styleId="hljs-number">
    <w:name w:val="hljs-number"/>
    <w:basedOn w:val="DefaultParagraphFont"/>
    <w:rsid w:val="00E01EDE"/>
  </w:style>
  <w:style w:type="character" w:customStyle="1" w:styleId="hljs-builtin">
    <w:name w:val="hljs-built_in"/>
    <w:basedOn w:val="DefaultParagraphFont"/>
    <w:rsid w:val="00E01EDE"/>
  </w:style>
  <w:style w:type="character" w:customStyle="1" w:styleId="hljs-section">
    <w:name w:val="hljs-section"/>
    <w:basedOn w:val="DefaultParagraphFont"/>
    <w:rsid w:val="00026EA9"/>
  </w:style>
  <w:style w:type="character" w:customStyle="1" w:styleId="hljs-symbol">
    <w:name w:val="hljs-symbol"/>
    <w:basedOn w:val="DefaultParagraphFont"/>
    <w:rsid w:val="00305362"/>
  </w:style>
  <w:style w:type="character" w:customStyle="1" w:styleId="hljs-literal">
    <w:name w:val="hljs-literal"/>
    <w:basedOn w:val="DefaultParagraphFont"/>
    <w:rsid w:val="00305362"/>
  </w:style>
  <w:style w:type="character" w:customStyle="1" w:styleId="hljs-comment">
    <w:name w:val="hljs-comment"/>
    <w:basedOn w:val="DefaultParagraphFont"/>
    <w:rsid w:val="00305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76994">
      <w:bodyDiv w:val="1"/>
      <w:marLeft w:val="0"/>
      <w:marRight w:val="0"/>
      <w:marTop w:val="0"/>
      <w:marBottom w:val="0"/>
      <w:divBdr>
        <w:top w:val="none" w:sz="0" w:space="0" w:color="auto"/>
        <w:left w:val="none" w:sz="0" w:space="0" w:color="auto"/>
        <w:bottom w:val="none" w:sz="0" w:space="0" w:color="auto"/>
        <w:right w:val="none" w:sz="0" w:space="0" w:color="auto"/>
      </w:divBdr>
      <w:divsChild>
        <w:div w:id="1902248194">
          <w:marLeft w:val="0"/>
          <w:marRight w:val="0"/>
          <w:marTop w:val="0"/>
          <w:marBottom w:val="0"/>
          <w:divBdr>
            <w:top w:val="none" w:sz="0" w:space="0" w:color="auto"/>
            <w:left w:val="none" w:sz="0" w:space="0" w:color="auto"/>
            <w:bottom w:val="none" w:sz="0" w:space="0" w:color="auto"/>
            <w:right w:val="none" w:sz="0" w:space="0" w:color="auto"/>
          </w:divBdr>
          <w:divsChild>
            <w:div w:id="1058014815">
              <w:marLeft w:val="0"/>
              <w:marRight w:val="0"/>
              <w:marTop w:val="0"/>
              <w:marBottom w:val="0"/>
              <w:divBdr>
                <w:top w:val="none" w:sz="0" w:space="0" w:color="auto"/>
                <w:left w:val="none" w:sz="0" w:space="0" w:color="auto"/>
                <w:bottom w:val="none" w:sz="0" w:space="0" w:color="auto"/>
                <w:right w:val="none" w:sz="0" w:space="0" w:color="auto"/>
              </w:divBdr>
            </w:div>
          </w:divsChild>
        </w:div>
        <w:div w:id="953246544">
          <w:marLeft w:val="0"/>
          <w:marRight w:val="0"/>
          <w:marTop w:val="0"/>
          <w:marBottom w:val="0"/>
          <w:divBdr>
            <w:top w:val="none" w:sz="0" w:space="0" w:color="auto"/>
            <w:left w:val="none" w:sz="0" w:space="0" w:color="auto"/>
            <w:bottom w:val="none" w:sz="0" w:space="0" w:color="auto"/>
            <w:right w:val="none" w:sz="0" w:space="0" w:color="auto"/>
          </w:divBdr>
          <w:divsChild>
            <w:div w:id="10725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8414">
      <w:bodyDiv w:val="1"/>
      <w:marLeft w:val="0"/>
      <w:marRight w:val="0"/>
      <w:marTop w:val="0"/>
      <w:marBottom w:val="0"/>
      <w:divBdr>
        <w:top w:val="none" w:sz="0" w:space="0" w:color="auto"/>
        <w:left w:val="none" w:sz="0" w:space="0" w:color="auto"/>
        <w:bottom w:val="none" w:sz="0" w:space="0" w:color="auto"/>
        <w:right w:val="none" w:sz="0" w:space="0" w:color="auto"/>
      </w:divBdr>
      <w:divsChild>
        <w:div w:id="214777234">
          <w:marLeft w:val="0"/>
          <w:marRight w:val="0"/>
          <w:marTop w:val="0"/>
          <w:marBottom w:val="0"/>
          <w:divBdr>
            <w:top w:val="none" w:sz="0" w:space="0" w:color="auto"/>
            <w:left w:val="none" w:sz="0" w:space="0" w:color="auto"/>
            <w:bottom w:val="none" w:sz="0" w:space="0" w:color="auto"/>
            <w:right w:val="none" w:sz="0" w:space="0" w:color="auto"/>
          </w:divBdr>
          <w:divsChild>
            <w:div w:id="1913157404">
              <w:marLeft w:val="0"/>
              <w:marRight w:val="0"/>
              <w:marTop w:val="0"/>
              <w:marBottom w:val="0"/>
              <w:divBdr>
                <w:top w:val="none" w:sz="0" w:space="0" w:color="auto"/>
                <w:left w:val="none" w:sz="0" w:space="0" w:color="auto"/>
                <w:bottom w:val="none" w:sz="0" w:space="0" w:color="auto"/>
                <w:right w:val="none" w:sz="0" w:space="0" w:color="auto"/>
              </w:divBdr>
            </w:div>
          </w:divsChild>
        </w:div>
        <w:div w:id="1156142212">
          <w:marLeft w:val="0"/>
          <w:marRight w:val="0"/>
          <w:marTop w:val="0"/>
          <w:marBottom w:val="0"/>
          <w:divBdr>
            <w:top w:val="none" w:sz="0" w:space="0" w:color="auto"/>
            <w:left w:val="none" w:sz="0" w:space="0" w:color="auto"/>
            <w:bottom w:val="none" w:sz="0" w:space="0" w:color="auto"/>
            <w:right w:val="none" w:sz="0" w:space="0" w:color="auto"/>
          </w:divBdr>
          <w:divsChild>
            <w:div w:id="6960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614">
      <w:bodyDiv w:val="1"/>
      <w:marLeft w:val="0"/>
      <w:marRight w:val="0"/>
      <w:marTop w:val="0"/>
      <w:marBottom w:val="0"/>
      <w:divBdr>
        <w:top w:val="none" w:sz="0" w:space="0" w:color="auto"/>
        <w:left w:val="none" w:sz="0" w:space="0" w:color="auto"/>
        <w:bottom w:val="none" w:sz="0" w:space="0" w:color="auto"/>
        <w:right w:val="none" w:sz="0" w:space="0" w:color="auto"/>
      </w:divBdr>
      <w:divsChild>
        <w:div w:id="1823889616">
          <w:marLeft w:val="0"/>
          <w:marRight w:val="0"/>
          <w:marTop w:val="0"/>
          <w:marBottom w:val="0"/>
          <w:divBdr>
            <w:top w:val="none" w:sz="0" w:space="0" w:color="auto"/>
            <w:left w:val="none" w:sz="0" w:space="0" w:color="auto"/>
            <w:bottom w:val="none" w:sz="0" w:space="0" w:color="auto"/>
            <w:right w:val="none" w:sz="0" w:space="0" w:color="auto"/>
          </w:divBdr>
          <w:divsChild>
            <w:div w:id="1943104459">
              <w:marLeft w:val="0"/>
              <w:marRight w:val="0"/>
              <w:marTop w:val="0"/>
              <w:marBottom w:val="0"/>
              <w:divBdr>
                <w:top w:val="none" w:sz="0" w:space="0" w:color="auto"/>
                <w:left w:val="none" w:sz="0" w:space="0" w:color="auto"/>
                <w:bottom w:val="none" w:sz="0" w:space="0" w:color="auto"/>
                <w:right w:val="none" w:sz="0" w:space="0" w:color="auto"/>
              </w:divBdr>
            </w:div>
          </w:divsChild>
        </w:div>
        <w:div w:id="938024324">
          <w:marLeft w:val="0"/>
          <w:marRight w:val="0"/>
          <w:marTop w:val="0"/>
          <w:marBottom w:val="0"/>
          <w:divBdr>
            <w:top w:val="none" w:sz="0" w:space="0" w:color="auto"/>
            <w:left w:val="none" w:sz="0" w:space="0" w:color="auto"/>
            <w:bottom w:val="none" w:sz="0" w:space="0" w:color="auto"/>
            <w:right w:val="none" w:sz="0" w:space="0" w:color="auto"/>
          </w:divBdr>
          <w:divsChild>
            <w:div w:id="1024477300">
              <w:marLeft w:val="0"/>
              <w:marRight w:val="0"/>
              <w:marTop w:val="0"/>
              <w:marBottom w:val="0"/>
              <w:divBdr>
                <w:top w:val="none" w:sz="0" w:space="0" w:color="auto"/>
                <w:left w:val="none" w:sz="0" w:space="0" w:color="auto"/>
                <w:bottom w:val="none" w:sz="0" w:space="0" w:color="auto"/>
                <w:right w:val="none" w:sz="0" w:space="0" w:color="auto"/>
              </w:divBdr>
            </w:div>
          </w:divsChild>
        </w:div>
        <w:div w:id="1072435190">
          <w:marLeft w:val="0"/>
          <w:marRight w:val="0"/>
          <w:marTop w:val="0"/>
          <w:marBottom w:val="0"/>
          <w:divBdr>
            <w:top w:val="none" w:sz="0" w:space="0" w:color="auto"/>
            <w:left w:val="none" w:sz="0" w:space="0" w:color="auto"/>
            <w:bottom w:val="none" w:sz="0" w:space="0" w:color="auto"/>
            <w:right w:val="none" w:sz="0" w:space="0" w:color="auto"/>
          </w:divBdr>
          <w:divsChild>
            <w:div w:id="1954558981">
              <w:marLeft w:val="0"/>
              <w:marRight w:val="0"/>
              <w:marTop w:val="0"/>
              <w:marBottom w:val="0"/>
              <w:divBdr>
                <w:top w:val="none" w:sz="0" w:space="0" w:color="auto"/>
                <w:left w:val="none" w:sz="0" w:space="0" w:color="auto"/>
                <w:bottom w:val="none" w:sz="0" w:space="0" w:color="auto"/>
                <w:right w:val="none" w:sz="0" w:space="0" w:color="auto"/>
              </w:divBdr>
            </w:div>
          </w:divsChild>
        </w:div>
        <w:div w:id="1845783167">
          <w:marLeft w:val="0"/>
          <w:marRight w:val="0"/>
          <w:marTop w:val="0"/>
          <w:marBottom w:val="0"/>
          <w:divBdr>
            <w:top w:val="none" w:sz="0" w:space="0" w:color="auto"/>
            <w:left w:val="none" w:sz="0" w:space="0" w:color="auto"/>
            <w:bottom w:val="none" w:sz="0" w:space="0" w:color="auto"/>
            <w:right w:val="none" w:sz="0" w:space="0" w:color="auto"/>
          </w:divBdr>
          <w:divsChild>
            <w:div w:id="15231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6032">
      <w:bodyDiv w:val="1"/>
      <w:marLeft w:val="0"/>
      <w:marRight w:val="0"/>
      <w:marTop w:val="0"/>
      <w:marBottom w:val="0"/>
      <w:divBdr>
        <w:top w:val="none" w:sz="0" w:space="0" w:color="auto"/>
        <w:left w:val="none" w:sz="0" w:space="0" w:color="auto"/>
        <w:bottom w:val="none" w:sz="0" w:space="0" w:color="auto"/>
        <w:right w:val="none" w:sz="0" w:space="0" w:color="auto"/>
      </w:divBdr>
      <w:divsChild>
        <w:div w:id="1430465150">
          <w:marLeft w:val="0"/>
          <w:marRight w:val="0"/>
          <w:marTop w:val="0"/>
          <w:marBottom w:val="0"/>
          <w:divBdr>
            <w:top w:val="none" w:sz="0" w:space="0" w:color="auto"/>
            <w:left w:val="none" w:sz="0" w:space="0" w:color="auto"/>
            <w:bottom w:val="none" w:sz="0" w:space="0" w:color="auto"/>
            <w:right w:val="none" w:sz="0" w:space="0" w:color="auto"/>
          </w:divBdr>
          <w:divsChild>
            <w:div w:id="259916612">
              <w:marLeft w:val="0"/>
              <w:marRight w:val="0"/>
              <w:marTop w:val="0"/>
              <w:marBottom w:val="0"/>
              <w:divBdr>
                <w:top w:val="none" w:sz="0" w:space="0" w:color="auto"/>
                <w:left w:val="none" w:sz="0" w:space="0" w:color="auto"/>
                <w:bottom w:val="none" w:sz="0" w:space="0" w:color="auto"/>
                <w:right w:val="none" w:sz="0" w:space="0" w:color="auto"/>
              </w:divBdr>
            </w:div>
          </w:divsChild>
        </w:div>
        <w:div w:id="2068262287">
          <w:marLeft w:val="0"/>
          <w:marRight w:val="0"/>
          <w:marTop w:val="0"/>
          <w:marBottom w:val="0"/>
          <w:divBdr>
            <w:top w:val="none" w:sz="0" w:space="0" w:color="auto"/>
            <w:left w:val="none" w:sz="0" w:space="0" w:color="auto"/>
            <w:bottom w:val="none" w:sz="0" w:space="0" w:color="auto"/>
            <w:right w:val="none" w:sz="0" w:space="0" w:color="auto"/>
          </w:divBdr>
          <w:divsChild>
            <w:div w:id="11835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850">
      <w:bodyDiv w:val="1"/>
      <w:marLeft w:val="0"/>
      <w:marRight w:val="0"/>
      <w:marTop w:val="0"/>
      <w:marBottom w:val="0"/>
      <w:divBdr>
        <w:top w:val="none" w:sz="0" w:space="0" w:color="auto"/>
        <w:left w:val="none" w:sz="0" w:space="0" w:color="auto"/>
        <w:bottom w:val="none" w:sz="0" w:space="0" w:color="auto"/>
        <w:right w:val="none" w:sz="0" w:space="0" w:color="auto"/>
      </w:divBdr>
      <w:divsChild>
        <w:div w:id="76950608">
          <w:marLeft w:val="0"/>
          <w:marRight w:val="0"/>
          <w:marTop w:val="0"/>
          <w:marBottom w:val="0"/>
          <w:divBdr>
            <w:top w:val="none" w:sz="0" w:space="0" w:color="auto"/>
            <w:left w:val="none" w:sz="0" w:space="0" w:color="auto"/>
            <w:bottom w:val="none" w:sz="0" w:space="0" w:color="auto"/>
            <w:right w:val="none" w:sz="0" w:space="0" w:color="auto"/>
          </w:divBdr>
          <w:divsChild>
            <w:div w:id="1344894290">
              <w:marLeft w:val="0"/>
              <w:marRight w:val="0"/>
              <w:marTop w:val="0"/>
              <w:marBottom w:val="0"/>
              <w:divBdr>
                <w:top w:val="none" w:sz="0" w:space="0" w:color="auto"/>
                <w:left w:val="none" w:sz="0" w:space="0" w:color="auto"/>
                <w:bottom w:val="none" w:sz="0" w:space="0" w:color="auto"/>
                <w:right w:val="none" w:sz="0" w:space="0" w:color="auto"/>
              </w:divBdr>
            </w:div>
          </w:divsChild>
        </w:div>
        <w:div w:id="1650864055">
          <w:marLeft w:val="0"/>
          <w:marRight w:val="0"/>
          <w:marTop w:val="0"/>
          <w:marBottom w:val="0"/>
          <w:divBdr>
            <w:top w:val="none" w:sz="0" w:space="0" w:color="auto"/>
            <w:left w:val="none" w:sz="0" w:space="0" w:color="auto"/>
            <w:bottom w:val="none" w:sz="0" w:space="0" w:color="auto"/>
            <w:right w:val="none" w:sz="0" w:space="0" w:color="auto"/>
          </w:divBdr>
          <w:divsChild>
            <w:div w:id="2078018527">
              <w:marLeft w:val="0"/>
              <w:marRight w:val="0"/>
              <w:marTop w:val="0"/>
              <w:marBottom w:val="0"/>
              <w:divBdr>
                <w:top w:val="none" w:sz="0" w:space="0" w:color="auto"/>
                <w:left w:val="none" w:sz="0" w:space="0" w:color="auto"/>
                <w:bottom w:val="none" w:sz="0" w:space="0" w:color="auto"/>
                <w:right w:val="none" w:sz="0" w:space="0" w:color="auto"/>
              </w:divBdr>
            </w:div>
          </w:divsChild>
        </w:div>
        <w:div w:id="58670497">
          <w:marLeft w:val="0"/>
          <w:marRight w:val="0"/>
          <w:marTop w:val="0"/>
          <w:marBottom w:val="0"/>
          <w:divBdr>
            <w:top w:val="none" w:sz="0" w:space="0" w:color="auto"/>
            <w:left w:val="none" w:sz="0" w:space="0" w:color="auto"/>
            <w:bottom w:val="none" w:sz="0" w:space="0" w:color="auto"/>
            <w:right w:val="none" w:sz="0" w:space="0" w:color="auto"/>
          </w:divBdr>
          <w:divsChild>
            <w:div w:id="1109278354">
              <w:marLeft w:val="0"/>
              <w:marRight w:val="0"/>
              <w:marTop w:val="0"/>
              <w:marBottom w:val="0"/>
              <w:divBdr>
                <w:top w:val="none" w:sz="0" w:space="0" w:color="auto"/>
                <w:left w:val="none" w:sz="0" w:space="0" w:color="auto"/>
                <w:bottom w:val="none" w:sz="0" w:space="0" w:color="auto"/>
                <w:right w:val="none" w:sz="0" w:space="0" w:color="auto"/>
              </w:divBdr>
            </w:div>
          </w:divsChild>
        </w:div>
        <w:div w:id="783842775">
          <w:marLeft w:val="0"/>
          <w:marRight w:val="0"/>
          <w:marTop w:val="0"/>
          <w:marBottom w:val="0"/>
          <w:divBdr>
            <w:top w:val="none" w:sz="0" w:space="0" w:color="auto"/>
            <w:left w:val="none" w:sz="0" w:space="0" w:color="auto"/>
            <w:bottom w:val="none" w:sz="0" w:space="0" w:color="auto"/>
            <w:right w:val="none" w:sz="0" w:space="0" w:color="auto"/>
          </w:divBdr>
          <w:divsChild>
            <w:div w:id="17508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7551">
      <w:bodyDiv w:val="1"/>
      <w:marLeft w:val="0"/>
      <w:marRight w:val="0"/>
      <w:marTop w:val="0"/>
      <w:marBottom w:val="0"/>
      <w:divBdr>
        <w:top w:val="none" w:sz="0" w:space="0" w:color="auto"/>
        <w:left w:val="none" w:sz="0" w:space="0" w:color="auto"/>
        <w:bottom w:val="none" w:sz="0" w:space="0" w:color="auto"/>
        <w:right w:val="none" w:sz="0" w:space="0" w:color="auto"/>
      </w:divBdr>
      <w:divsChild>
        <w:div w:id="2123181424">
          <w:marLeft w:val="0"/>
          <w:marRight w:val="0"/>
          <w:marTop w:val="0"/>
          <w:marBottom w:val="0"/>
          <w:divBdr>
            <w:top w:val="none" w:sz="0" w:space="0" w:color="auto"/>
            <w:left w:val="none" w:sz="0" w:space="0" w:color="auto"/>
            <w:bottom w:val="none" w:sz="0" w:space="0" w:color="auto"/>
            <w:right w:val="none" w:sz="0" w:space="0" w:color="auto"/>
          </w:divBdr>
          <w:divsChild>
            <w:div w:id="918901656">
              <w:marLeft w:val="0"/>
              <w:marRight w:val="0"/>
              <w:marTop w:val="0"/>
              <w:marBottom w:val="0"/>
              <w:divBdr>
                <w:top w:val="none" w:sz="0" w:space="0" w:color="auto"/>
                <w:left w:val="none" w:sz="0" w:space="0" w:color="auto"/>
                <w:bottom w:val="none" w:sz="0" w:space="0" w:color="auto"/>
                <w:right w:val="none" w:sz="0" w:space="0" w:color="auto"/>
              </w:divBdr>
            </w:div>
          </w:divsChild>
        </w:div>
        <w:div w:id="399399963">
          <w:marLeft w:val="0"/>
          <w:marRight w:val="0"/>
          <w:marTop w:val="0"/>
          <w:marBottom w:val="0"/>
          <w:divBdr>
            <w:top w:val="none" w:sz="0" w:space="0" w:color="auto"/>
            <w:left w:val="none" w:sz="0" w:space="0" w:color="auto"/>
            <w:bottom w:val="none" w:sz="0" w:space="0" w:color="auto"/>
            <w:right w:val="none" w:sz="0" w:space="0" w:color="auto"/>
          </w:divBdr>
          <w:divsChild>
            <w:div w:id="21125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6765">
      <w:bodyDiv w:val="1"/>
      <w:marLeft w:val="0"/>
      <w:marRight w:val="0"/>
      <w:marTop w:val="0"/>
      <w:marBottom w:val="0"/>
      <w:divBdr>
        <w:top w:val="none" w:sz="0" w:space="0" w:color="auto"/>
        <w:left w:val="none" w:sz="0" w:space="0" w:color="auto"/>
        <w:bottom w:val="none" w:sz="0" w:space="0" w:color="auto"/>
        <w:right w:val="none" w:sz="0" w:space="0" w:color="auto"/>
      </w:divBdr>
      <w:divsChild>
        <w:div w:id="647132591">
          <w:marLeft w:val="0"/>
          <w:marRight w:val="0"/>
          <w:marTop w:val="0"/>
          <w:marBottom w:val="0"/>
          <w:divBdr>
            <w:top w:val="none" w:sz="0" w:space="0" w:color="auto"/>
            <w:left w:val="none" w:sz="0" w:space="0" w:color="auto"/>
            <w:bottom w:val="none" w:sz="0" w:space="0" w:color="auto"/>
            <w:right w:val="none" w:sz="0" w:space="0" w:color="auto"/>
          </w:divBdr>
          <w:divsChild>
            <w:div w:id="652875482">
              <w:marLeft w:val="0"/>
              <w:marRight w:val="0"/>
              <w:marTop w:val="0"/>
              <w:marBottom w:val="0"/>
              <w:divBdr>
                <w:top w:val="none" w:sz="0" w:space="0" w:color="auto"/>
                <w:left w:val="none" w:sz="0" w:space="0" w:color="auto"/>
                <w:bottom w:val="none" w:sz="0" w:space="0" w:color="auto"/>
                <w:right w:val="none" w:sz="0" w:space="0" w:color="auto"/>
              </w:divBdr>
            </w:div>
          </w:divsChild>
        </w:div>
        <w:div w:id="1364474190">
          <w:marLeft w:val="0"/>
          <w:marRight w:val="0"/>
          <w:marTop w:val="0"/>
          <w:marBottom w:val="0"/>
          <w:divBdr>
            <w:top w:val="none" w:sz="0" w:space="0" w:color="auto"/>
            <w:left w:val="none" w:sz="0" w:space="0" w:color="auto"/>
            <w:bottom w:val="none" w:sz="0" w:space="0" w:color="auto"/>
            <w:right w:val="none" w:sz="0" w:space="0" w:color="auto"/>
          </w:divBdr>
          <w:divsChild>
            <w:div w:id="15413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Balle Shivaji</cp:lastModifiedBy>
  <cp:revision>2</cp:revision>
  <dcterms:created xsi:type="dcterms:W3CDTF">2025-09-18T12:17:00Z</dcterms:created>
  <dcterms:modified xsi:type="dcterms:W3CDTF">2025-09-18T12:17:00Z</dcterms:modified>
  <cp:category/>
</cp:coreProperties>
</file>